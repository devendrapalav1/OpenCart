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6"/>
        <w:ind w:left="2160" w:leftChars="0" w:right="0" w:firstLine="1056" w:firstLineChars="377"/>
        <w:jc w:val="both"/>
        <w:rPr>
          <w:rFonts w:hint="default" w:ascii="Calibri" w:hAnsi="Calibri" w:cs="Calibri"/>
          <w:b/>
          <w:bCs/>
          <w:color w:val="auto"/>
          <w:sz w:val="28"/>
          <w:szCs w:val="28"/>
          <w:highlight w:val="none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none"/>
        </w:rPr>
        <w:t>Table</w:t>
      </w:r>
      <w:r>
        <w:rPr>
          <w:rFonts w:hint="default" w:ascii="Calibri" w:hAnsi="Calibri" w:cs="Calibri"/>
          <w:b/>
          <w:bCs/>
          <w:color w:val="auto"/>
          <w:spacing w:val="-5"/>
          <w:sz w:val="28"/>
          <w:szCs w:val="28"/>
          <w:highlight w:val="none"/>
        </w:rPr>
        <w:t xml:space="preserve"> 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none"/>
        </w:rPr>
        <w:t>of</w:t>
      </w:r>
      <w:r>
        <w:rPr>
          <w:rFonts w:hint="default" w:ascii="Calibri" w:hAnsi="Calibri" w:cs="Calibri"/>
          <w:b/>
          <w:bCs/>
          <w:color w:val="auto"/>
          <w:spacing w:val="-4"/>
          <w:sz w:val="28"/>
          <w:szCs w:val="28"/>
          <w:highlight w:val="none"/>
        </w:rPr>
        <w:t xml:space="preserve"> 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none"/>
        </w:rPr>
        <w:t>Contents</w:t>
      </w:r>
    </w:p>
    <w:p>
      <w:pPr>
        <w:spacing w:before="106"/>
        <w:ind w:right="0" w:firstLine="2380" w:firstLineChars="850"/>
        <w:jc w:val="both"/>
        <w:rPr>
          <w:rFonts w:hint="default" w:ascii="Calibri" w:hAnsi="Calibri" w:cs="Calibri"/>
          <w:color w:val="2E5395"/>
          <w:sz w:val="28"/>
          <w:szCs w:val="28"/>
        </w:rPr>
      </w:pPr>
    </w:p>
    <w:sdt>
      <w:sdtPr>
        <w:rPr>
          <w:rFonts w:hint="default" w:ascii="Calibri" w:hAnsi="Calibri" w:cs="Calibri"/>
          <w:sz w:val="28"/>
          <w:szCs w:val="28"/>
        </w:rPr>
        <w:id w:val="2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sz w:val="28"/>
          <w:szCs w:val="28"/>
        </w:rPr>
      </w:sdtEndPr>
      <w:sdtContent>
        <w:p>
          <w:pPr>
            <w:pStyle w:val="10"/>
            <w:tabs>
              <w:tab w:val="right" w:leader="dot" w:pos="9120"/>
            </w:tabs>
            <w:spacing w:before="33"/>
            <w:jc w:val="both"/>
            <w:rPr>
              <w:rFonts w:hint="default" w:ascii="Calibri" w:hAnsi="Calibri" w:cs="Calibri"/>
              <w:sz w:val="28"/>
              <w:szCs w:val="28"/>
            </w:rPr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t xml:space="preserve">1. 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"_bookmark0"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Overview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"_bookmark0"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2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right" w:leader="dot" w:pos="9120"/>
            </w:tabs>
            <w:jc w:val="both"/>
            <w:rPr>
              <w:rFonts w:hint="default" w:ascii="Calibri" w:hAnsi="Calibri" w:cs="Calibri"/>
              <w:sz w:val="28"/>
              <w:szCs w:val="28"/>
            </w:rPr>
          </w:pP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"_bookmark1"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Scope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"_bookmark1"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2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</w:p>
        <w:p>
          <w:pPr>
            <w:pStyle w:val="11"/>
            <w:numPr>
              <w:ilvl w:val="0"/>
              <w:numId w:val="0"/>
            </w:numPr>
            <w:tabs>
              <w:tab w:val="right" w:leader="dot" w:pos="9120"/>
            </w:tabs>
            <w:ind w:leftChars="0" w:right="0" w:rightChars="0"/>
            <w:jc w:val="both"/>
            <w:rPr>
              <w:rFonts w:hint="default" w:ascii="Calibri" w:hAnsi="Calibri" w:cs="Calibri"/>
              <w:sz w:val="28"/>
              <w:szCs w:val="28"/>
            </w:rPr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t xml:space="preserve">         2.1. 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"_bookmark2"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Inclusions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"_bookmark2"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2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120"/>
            </w:tabs>
            <w:spacing w:before="122"/>
            <w:ind w:firstLine="280" w:firstLineChars="100"/>
            <w:jc w:val="both"/>
            <w:rPr>
              <w:rFonts w:hint="default" w:ascii="Calibri" w:hAnsi="Calibri" w:cs="Calibri"/>
              <w:sz w:val="28"/>
              <w:szCs w:val="28"/>
            </w:rPr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t xml:space="preserve">2.2. 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"_bookmark3"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Test</w:t>
          </w:r>
          <w:r>
            <w:rPr>
              <w:rFonts w:hint="default" w:ascii="Calibri" w:hAnsi="Calibri" w:cs="Calibri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Calibri" w:hAnsi="Calibri" w:cs="Calibri"/>
              <w:sz w:val="28"/>
              <w:szCs w:val="28"/>
            </w:rPr>
            <w:t>Environments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t>3</w:t>
          </w:r>
        </w:p>
        <w:p>
          <w:pPr>
            <w:pStyle w:val="11"/>
            <w:tabs>
              <w:tab w:val="right" w:leader="dot" w:pos="9120"/>
            </w:tabs>
            <w:ind w:firstLine="280" w:firstLineChars="100"/>
            <w:jc w:val="both"/>
            <w:rPr>
              <w:rFonts w:hint="default" w:ascii="Calibri" w:hAnsi="Calibri" w:cs="Calibri"/>
              <w:sz w:val="28"/>
              <w:szCs w:val="28"/>
            </w:rPr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t xml:space="preserve">2.3. 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"_bookmark4"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Exclusions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t>3</w:t>
          </w:r>
        </w:p>
        <w:p>
          <w:pPr>
            <w:pStyle w:val="10"/>
            <w:tabs>
              <w:tab w:val="right" w:leader="dot" w:pos="9120"/>
            </w:tabs>
            <w:jc w:val="both"/>
            <w:rPr>
              <w:rFonts w:hint="default" w:ascii="Calibri" w:hAnsi="Calibri" w:cs="Calibri"/>
              <w:sz w:val="28"/>
              <w:szCs w:val="28"/>
            </w:rPr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t xml:space="preserve">3. 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"_bookmark5"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Test</w:t>
          </w:r>
          <w:r>
            <w:rPr>
              <w:rFonts w:hint="default" w:ascii="Calibri" w:hAnsi="Calibri" w:cs="Calibri"/>
              <w:spacing w:val="-1"/>
              <w:sz w:val="28"/>
              <w:szCs w:val="28"/>
            </w:rPr>
            <w:t xml:space="preserve"> </w:t>
          </w:r>
          <w:r>
            <w:rPr>
              <w:rFonts w:hint="default" w:ascii="Calibri" w:hAnsi="Calibri" w:cs="Calibri"/>
              <w:sz w:val="28"/>
              <w:szCs w:val="28"/>
            </w:rPr>
            <w:t>Strategy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t>4</w:t>
          </w:r>
        </w:p>
        <w:p>
          <w:pPr>
            <w:pStyle w:val="10"/>
            <w:tabs>
              <w:tab w:val="right" w:leader="dot" w:pos="9120"/>
            </w:tabs>
            <w:jc w:val="both"/>
            <w:rPr>
              <w:rFonts w:hint="default" w:ascii="Calibri" w:hAnsi="Calibri" w:cs="Calibri"/>
              <w:sz w:val="28"/>
              <w:szCs w:val="28"/>
              <w:lang w:val="en-US"/>
            </w:rPr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t xml:space="preserve">4. 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"_bookmark7"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Roles/Responsibilities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t>5</w:t>
          </w:r>
        </w:p>
        <w:p>
          <w:pPr>
            <w:pStyle w:val="10"/>
            <w:tabs>
              <w:tab w:val="right" w:leader="dot" w:pos="9120"/>
            </w:tabs>
            <w:jc w:val="both"/>
            <w:rPr>
              <w:rFonts w:hint="default" w:ascii="Calibri" w:hAnsi="Calibri" w:cs="Calibri"/>
              <w:sz w:val="28"/>
              <w:szCs w:val="28"/>
            </w:rPr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t xml:space="preserve">5. 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"_bookmark8"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Test</w:t>
          </w:r>
          <w:r>
            <w:rPr>
              <w:rFonts w:hint="default" w:ascii="Calibri" w:hAnsi="Calibri" w:cs="Calibri"/>
              <w:spacing w:val="-1"/>
              <w:sz w:val="28"/>
              <w:szCs w:val="28"/>
            </w:rPr>
            <w:t xml:space="preserve"> </w:t>
          </w:r>
          <w:r>
            <w:rPr>
              <w:rFonts w:hint="default" w:ascii="Calibri" w:hAnsi="Calibri" w:cs="Calibri"/>
              <w:sz w:val="28"/>
              <w:szCs w:val="28"/>
            </w:rPr>
            <w:t>Schedule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t>6</w:t>
          </w:r>
        </w:p>
        <w:p>
          <w:pPr>
            <w:pStyle w:val="10"/>
            <w:tabs>
              <w:tab w:val="right" w:leader="dot" w:pos="9120"/>
            </w:tabs>
            <w:jc w:val="both"/>
            <w:rPr>
              <w:rFonts w:hint="default" w:ascii="Calibri" w:hAnsi="Calibri" w:cs="Calibri"/>
              <w:sz w:val="28"/>
              <w:szCs w:val="28"/>
            </w:rPr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t xml:space="preserve">6. 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"_bookmark9"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Test</w:t>
          </w:r>
          <w:r>
            <w:rPr>
              <w:rFonts w:hint="default" w:ascii="Calibri" w:hAnsi="Calibri" w:cs="Calibri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Calibri" w:hAnsi="Calibri" w:cs="Calibri"/>
              <w:sz w:val="28"/>
              <w:szCs w:val="28"/>
            </w:rPr>
            <w:t>Deliverables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t>6</w:t>
          </w:r>
        </w:p>
        <w:p>
          <w:pPr>
            <w:pStyle w:val="10"/>
            <w:tabs>
              <w:tab w:val="right" w:leader="dot" w:pos="9120"/>
            </w:tabs>
            <w:spacing w:before="120"/>
            <w:jc w:val="both"/>
            <w:rPr>
              <w:rFonts w:hint="default" w:ascii="Calibri" w:hAnsi="Calibri" w:cs="Calibri"/>
              <w:sz w:val="28"/>
              <w:szCs w:val="28"/>
            </w:rPr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t xml:space="preserve">7. 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"_bookmark11"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Entry</w:t>
          </w:r>
          <w:r>
            <w:rPr>
              <w:rFonts w:hint="default" w:ascii="Calibri" w:hAnsi="Calibri" w:cs="Calibri"/>
              <w:spacing w:val="-3"/>
              <w:sz w:val="28"/>
              <w:szCs w:val="28"/>
            </w:rPr>
            <w:t xml:space="preserve"> </w:t>
          </w:r>
          <w:r>
            <w:rPr>
              <w:rFonts w:hint="default" w:ascii="Calibri" w:hAnsi="Calibri" w:cs="Calibri"/>
              <w:sz w:val="28"/>
              <w:szCs w:val="28"/>
            </w:rPr>
            <w:t>and</w:t>
          </w:r>
          <w:r>
            <w:rPr>
              <w:rFonts w:hint="default" w:ascii="Calibri" w:hAnsi="Calibri" w:cs="Calibri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Calibri" w:hAnsi="Calibri" w:cs="Calibri"/>
              <w:sz w:val="28"/>
              <w:szCs w:val="28"/>
            </w:rPr>
            <w:t>Exit</w:t>
          </w:r>
          <w:r>
            <w:rPr>
              <w:rFonts w:hint="default" w:ascii="Calibri" w:hAnsi="Calibri" w:cs="Calibri"/>
              <w:spacing w:val="-3"/>
              <w:sz w:val="28"/>
              <w:szCs w:val="28"/>
            </w:rPr>
            <w:t xml:space="preserve"> </w:t>
          </w:r>
          <w:r>
            <w:rPr>
              <w:rFonts w:hint="default" w:ascii="Calibri" w:hAnsi="Calibri" w:cs="Calibri"/>
              <w:sz w:val="28"/>
              <w:szCs w:val="28"/>
            </w:rPr>
            <w:t>Criteria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t>6</w:t>
          </w:r>
        </w:p>
        <w:p>
          <w:pPr>
            <w:pStyle w:val="10"/>
            <w:tabs>
              <w:tab w:val="right" w:leader="dot" w:pos="9120"/>
            </w:tabs>
            <w:jc w:val="both"/>
            <w:rPr>
              <w:rFonts w:hint="default" w:ascii="Calibri" w:hAnsi="Calibri" w:cs="Calibri"/>
              <w:sz w:val="28"/>
              <w:szCs w:val="28"/>
            </w:rPr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t xml:space="preserve">8. 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"_bookmark12"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Suspension</w:t>
          </w:r>
          <w:r>
            <w:rPr>
              <w:rFonts w:hint="default" w:ascii="Calibri" w:hAnsi="Calibri" w:cs="Calibri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Calibri" w:hAnsi="Calibri" w:cs="Calibri"/>
              <w:sz w:val="28"/>
              <w:szCs w:val="28"/>
            </w:rPr>
            <w:t>and</w:t>
          </w:r>
          <w:r>
            <w:rPr>
              <w:rFonts w:hint="default" w:ascii="Calibri" w:hAnsi="Calibri" w:cs="Calibri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Calibri" w:hAnsi="Calibri" w:cs="Calibri"/>
              <w:sz w:val="28"/>
              <w:szCs w:val="28"/>
            </w:rPr>
            <w:t>Resumption</w:t>
          </w:r>
          <w:r>
            <w:rPr>
              <w:rFonts w:hint="default" w:ascii="Calibri" w:hAnsi="Calibri" w:cs="Calibri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Calibri" w:hAnsi="Calibri" w:cs="Calibri"/>
              <w:sz w:val="28"/>
              <w:szCs w:val="28"/>
            </w:rPr>
            <w:t>Criteria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t>7</w:t>
          </w:r>
        </w:p>
        <w:p>
          <w:pPr>
            <w:pStyle w:val="10"/>
            <w:tabs>
              <w:tab w:val="right" w:leader="dot" w:pos="9120"/>
            </w:tabs>
            <w:spacing w:before="123"/>
            <w:jc w:val="both"/>
            <w:rPr>
              <w:rFonts w:hint="default" w:ascii="Calibri" w:hAnsi="Calibri" w:cs="Calibri"/>
              <w:sz w:val="28"/>
              <w:szCs w:val="28"/>
            </w:rPr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t xml:space="preserve">9. 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"_bookmark13"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Tools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"_bookmark13"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7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120"/>
            </w:tabs>
            <w:spacing w:before="120"/>
            <w:jc w:val="both"/>
            <w:rPr>
              <w:rFonts w:hint="default" w:ascii="Calibri" w:hAnsi="Calibri" w:cs="Calibri"/>
              <w:sz w:val="28"/>
              <w:szCs w:val="28"/>
            </w:rPr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t xml:space="preserve">10. 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"_bookmark14"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Risks</w:t>
          </w:r>
          <w:r>
            <w:rPr>
              <w:rFonts w:hint="default" w:ascii="Calibri" w:hAnsi="Calibri" w:cs="Calibri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Calibri" w:hAnsi="Calibri" w:cs="Calibri"/>
              <w:sz w:val="28"/>
              <w:szCs w:val="28"/>
            </w:rPr>
            <w:t>and</w:t>
          </w:r>
          <w:r>
            <w:rPr>
              <w:rFonts w:hint="default" w:ascii="Calibri" w:hAnsi="Calibri" w:cs="Calibri"/>
              <w:spacing w:val="-2"/>
              <w:sz w:val="28"/>
              <w:szCs w:val="28"/>
            </w:rPr>
            <w:t xml:space="preserve"> </w:t>
          </w:r>
          <w:r>
            <w:rPr>
              <w:rFonts w:hint="default" w:ascii="Calibri" w:hAnsi="Calibri" w:cs="Calibri"/>
              <w:sz w:val="28"/>
              <w:szCs w:val="28"/>
            </w:rPr>
            <w:t>Mitigations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t>8</w:t>
          </w:r>
        </w:p>
        <w:p>
          <w:pPr>
            <w:pStyle w:val="10"/>
            <w:tabs>
              <w:tab w:val="right" w:leader="dot" w:pos="9120"/>
            </w:tabs>
            <w:jc w:val="both"/>
            <w:rPr>
              <w:rFonts w:hint="default" w:ascii="Calibri" w:hAnsi="Calibri" w:cs="Calibri"/>
              <w:sz w:val="28"/>
              <w:szCs w:val="28"/>
            </w:rPr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t xml:space="preserve">11. 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</w:rPr>
            <w:instrText xml:space="preserve"> HYPERLINK \l "_bookmark15" </w:instrText>
          </w:r>
          <w:r>
            <w:rPr>
              <w:rFonts w:hint="default" w:ascii="Calibri" w:hAnsi="Calibri" w:cs="Calibri"/>
              <w:sz w:val="28"/>
              <w:szCs w:val="28"/>
            </w:rPr>
            <w:fldChar w:fldCharType="separate"/>
          </w:r>
          <w:r>
            <w:rPr>
              <w:rFonts w:hint="default" w:ascii="Calibri" w:hAnsi="Calibri" w:cs="Calibri"/>
              <w:sz w:val="28"/>
              <w:szCs w:val="28"/>
            </w:rPr>
            <w:t>Approvals</w:t>
          </w:r>
          <w:r>
            <w:rPr>
              <w:rFonts w:hint="default" w:ascii="Calibri" w:hAnsi="Calibri" w:cs="Calibri"/>
              <w:sz w:val="28"/>
              <w:szCs w:val="28"/>
            </w:rPr>
            <w:fldChar w:fldCharType="end"/>
          </w:r>
          <w:r>
            <w:rPr>
              <w:rFonts w:hint="default" w:ascii="Calibri" w:hAnsi="Calibri" w:cs="Calibri"/>
              <w:sz w:val="28"/>
              <w:szCs w:val="28"/>
            </w:rPr>
            <w:tab/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t>8</w:t>
          </w:r>
        </w:p>
      </w:sdtContent>
    </w:sdt>
    <w:p>
      <w:pPr>
        <w:spacing w:after="0"/>
        <w:jc w:val="both"/>
        <w:rPr>
          <w:rFonts w:hint="default" w:ascii="Calibri" w:hAnsi="Calibri" w:cs="Calibri"/>
          <w:sz w:val="28"/>
          <w:szCs w:val="28"/>
        </w:rPr>
        <w:sectPr>
          <w:headerReference r:id="rId5" w:type="default"/>
          <w:footerReference r:id="rId6" w:type="default"/>
          <w:pgSz w:w="11910" w:h="16840"/>
          <w:pgMar w:top="1520" w:right="1300" w:bottom="940" w:left="1340" w:header="780" w:footer="754" w:gutter="0"/>
          <w:pgNumType w:fmt="decimal"/>
          <w:cols w:space="720" w:num="1"/>
        </w:sectPr>
      </w:pPr>
    </w:p>
    <w:p>
      <w:pPr>
        <w:pStyle w:val="2"/>
        <w:numPr>
          <w:ilvl w:val="0"/>
          <w:numId w:val="0"/>
        </w:numPr>
        <w:spacing w:before="106"/>
        <w:ind w:right="0" w:rightChars="0"/>
        <w:jc w:val="both"/>
        <w:rPr>
          <w:rFonts w:hint="default" w:ascii="Calibri" w:hAnsi="Calibri" w:cs="Calibri"/>
          <w:b/>
          <w:bCs/>
          <w:color w:val="auto"/>
          <w:sz w:val="28"/>
          <w:szCs w:val="28"/>
        </w:rPr>
      </w:pPr>
      <w:bookmarkStart w:id="0" w:name="_bookmark0"/>
      <w:bookmarkEnd w:id="0"/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 xml:space="preserve">1  </w:t>
      </w:r>
      <w:r>
        <w:rPr>
          <w:rFonts w:hint="default" w:ascii="Calibri" w:hAnsi="Calibri" w:cs="Calibri"/>
          <w:b/>
          <w:bCs/>
          <w:color w:val="auto"/>
          <w:sz w:val="28"/>
          <w:szCs w:val="28"/>
        </w:rPr>
        <w:t>Overview</w:t>
      </w:r>
    </w:p>
    <w:p>
      <w:pPr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7"/>
        <w:spacing w:before="33"/>
        <w:ind w:left="10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As part of the project, Given the specificity of the site it is very important to have the same quality and the site.</w:t>
      </w:r>
    </w:p>
    <w:p>
      <w:pPr>
        <w:pStyle w:val="7"/>
        <w:spacing w:before="33"/>
        <w:ind w:left="10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This</w:t>
      </w:r>
      <w:r>
        <w:rPr>
          <w:rFonts w:hint="default" w:ascii="Calibri" w:hAnsi="Calibri" w:cs="Calibri"/>
          <w:spacing w:val="-67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67"/>
          <w:sz w:val="28"/>
          <w:szCs w:val="28"/>
          <w:lang w:val="en-US"/>
        </w:rPr>
        <w:t xml:space="preserve">  </w:t>
      </w:r>
      <w:r>
        <w:rPr>
          <w:rFonts w:hint="default" w:ascii="Calibri" w:hAnsi="Calibri" w:cs="Calibri"/>
          <w:sz w:val="28"/>
          <w:szCs w:val="28"/>
        </w:rPr>
        <w:t>document describe approaches and methodologies that will apply to the unit, integration</w:t>
      </w:r>
      <w:r>
        <w:rPr>
          <w:rFonts w:hint="default" w:ascii="Calibri" w:hAnsi="Calibri" w:cs="Calibri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 system testing of the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“</w:t>
      </w:r>
      <w:r>
        <w:rPr>
          <w:rFonts w:hint="default" w:ascii="Calibri" w:hAnsi="Calibri" w:cs="Calibri"/>
          <w:sz w:val="28"/>
          <w:szCs w:val="28"/>
        </w:rPr>
        <w:t>https://demo.opencart.com/</w:t>
      </w:r>
      <w:r>
        <w:rPr>
          <w:rFonts w:hint="default" w:ascii="Calibri" w:hAnsi="Calibri" w:cs="Calibri"/>
          <w:sz w:val="28"/>
          <w:szCs w:val="28"/>
          <w:lang w:val="en-US"/>
        </w:rPr>
        <w:t>”.</w:t>
      </w:r>
    </w:p>
    <w:p>
      <w:pPr>
        <w:pStyle w:val="7"/>
        <w:spacing w:before="179" w:line="259" w:lineRule="auto"/>
        <w:ind w:left="100" w:right="448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This document serves as high level test planning document with details on the</w:t>
      </w:r>
      <w:r>
        <w:rPr>
          <w:rFonts w:hint="default" w:ascii="Calibri" w:hAnsi="Calibri" w:cs="Calibri"/>
          <w:spacing w:val="-7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scope of the project, test strategy, test schedule and resource requirements,</w:t>
      </w:r>
      <w:r>
        <w:rPr>
          <w:rFonts w:hint="default" w:ascii="Calibri" w:hAnsi="Calibri" w:cs="Calibri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test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deliverables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 schedule.</w:t>
      </w:r>
    </w:p>
    <w:p>
      <w:pPr>
        <w:pStyle w:val="7"/>
        <w:spacing w:before="6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2"/>
        <w:spacing w:before="1"/>
        <w:jc w:val="both"/>
        <w:rPr>
          <w:rFonts w:hint="default" w:ascii="Calibri" w:hAnsi="Calibri" w:cs="Calibri"/>
          <w:b/>
          <w:bCs/>
          <w:color w:val="auto"/>
          <w:sz w:val="28"/>
          <w:szCs w:val="28"/>
        </w:rPr>
      </w:pPr>
      <w:bookmarkStart w:id="1" w:name="_bookmark1"/>
      <w:bookmarkEnd w:id="1"/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 xml:space="preserve">2   </w:t>
      </w:r>
      <w:r>
        <w:rPr>
          <w:rFonts w:hint="default" w:ascii="Calibri" w:hAnsi="Calibri" w:cs="Calibri"/>
          <w:b/>
          <w:bCs/>
          <w:color w:val="auto"/>
          <w:sz w:val="28"/>
          <w:szCs w:val="28"/>
        </w:rPr>
        <w:t>Scope</w:t>
      </w:r>
    </w:p>
    <w:p>
      <w:pPr>
        <w:rPr>
          <w:rFonts w:hint="default"/>
        </w:rPr>
      </w:pPr>
    </w:p>
    <w:p>
      <w:pPr>
        <w:pStyle w:val="7"/>
        <w:spacing w:before="31"/>
        <w:ind w:left="10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scope of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project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includes testing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 following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features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of</w:t>
      </w:r>
    </w:p>
    <w:p>
      <w:pPr>
        <w:pStyle w:val="7"/>
        <w:spacing w:before="23"/>
        <w:ind w:left="10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‘https://demo.opencart.com/’</w:t>
      </w:r>
      <w:r>
        <w:rPr>
          <w:rFonts w:hint="default" w:ascii="Calibri" w:hAnsi="Calibri" w:cs="Calibri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web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application.</w:t>
      </w:r>
    </w:p>
    <w:p>
      <w:pPr>
        <w:pStyle w:val="3"/>
        <w:jc w:val="both"/>
        <w:rPr>
          <w:rFonts w:hint="default" w:ascii="Calibri" w:hAnsi="Calibri" w:eastAsia="Verdana" w:cs="Calibri"/>
          <w:b w:val="0"/>
          <w:bCs w:val="0"/>
          <w:color w:val="auto"/>
          <w:sz w:val="32"/>
          <w:szCs w:val="32"/>
          <w:lang w:val="en-US" w:eastAsia="en-US" w:bidi="ar-SA"/>
        </w:rPr>
      </w:pPr>
      <w:bookmarkStart w:id="2" w:name="_bookmark2"/>
      <w:bookmarkEnd w:id="2"/>
      <w:r>
        <w:rPr>
          <w:rFonts w:hint="default" w:ascii="Calibri" w:hAnsi="Calibri" w:eastAsia="Verdana" w:cs="Calibri"/>
          <w:b w:val="0"/>
          <w:bCs w:val="0"/>
          <w:color w:val="auto"/>
          <w:sz w:val="32"/>
          <w:szCs w:val="32"/>
          <w:lang w:val="en-US" w:eastAsia="en-US" w:bidi="ar-SA"/>
        </w:rPr>
        <w:t>Inclusions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24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Register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21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Login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&amp; Logout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8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Forgot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Password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9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Search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9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Add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to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Cart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8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Wish List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9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Shopping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Cart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21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Home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Page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9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Checkout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Page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8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My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Account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Page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9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Order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History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Page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21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Downloads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Page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8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Contact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Us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Page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9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Menu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Options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21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Category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Pages</w:t>
      </w:r>
    </w:p>
    <w:p>
      <w:pPr>
        <w:pStyle w:val="7"/>
        <w:spacing w:before="8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7"/>
        <w:ind w:left="10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From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our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understanding,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we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believe above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functional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areas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need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to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be Tested.</w:t>
      </w:r>
    </w:p>
    <w:p>
      <w:pPr>
        <w:pStyle w:val="3"/>
        <w:jc w:val="both"/>
        <w:rPr>
          <w:rFonts w:hint="default" w:ascii="Calibri" w:hAnsi="Calibri" w:cs="Calibri"/>
          <w:color w:val="2E5395"/>
          <w:sz w:val="28"/>
          <w:szCs w:val="28"/>
        </w:rPr>
      </w:pPr>
      <w:bookmarkStart w:id="3" w:name="_bookmark3"/>
      <w:bookmarkEnd w:id="3"/>
    </w:p>
    <w:p>
      <w:pPr>
        <w:pStyle w:val="3"/>
        <w:ind w:left="0" w:leftChars="0" w:firstLine="0" w:firstLineChars="0"/>
        <w:jc w:val="both"/>
        <w:rPr>
          <w:rFonts w:hint="default" w:ascii="Calibri" w:hAnsi="Calibri" w:cs="Calibri"/>
          <w:color w:val="2E5395"/>
          <w:sz w:val="28"/>
          <w:szCs w:val="28"/>
        </w:rPr>
      </w:pPr>
    </w:p>
    <w:p>
      <w:pPr>
        <w:rPr>
          <w:rFonts w:hint="default" w:ascii="Calibri" w:hAnsi="Calibri" w:cs="Calibri"/>
          <w:color w:val="2E5395"/>
          <w:sz w:val="28"/>
          <w:szCs w:val="28"/>
        </w:rPr>
      </w:pPr>
    </w:p>
    <w:p>
      <w:pPr>
        <w:rPr>
          <w:rFonts w:hint="default" w:ascii="Calibri" w:hAnsi="Calibri" w:cs="Calibri"/>
          <w:color w:val="2E5395"/>
          <w:sz w:val="28"/>
          <w:szCs w:val="28"/>
        </w:rPr>
      </w:pPr>
    </w:p>
    <w:p>
      <w:pPr>
        <w:rPr>
          <w:rFonts w:hint="default" w:ascii="Calibri" w:hAnsi="Calibri" w:cs="Calibri"/>
          <w:color w:val="2E5395"/>
          <w:sz w:val="28"/>
          <w:szCs w:val="28"/>
        </w:rPr>
      </w:pPr>
    </w:p>
    <w:p>
      <w:pPr>
        <w:rPr>
          <w:rFonts w:hint="default" w:ascii="Calibri" w:hAnsi="Calibri" w:cs="Calibri"/>
          <w:color w:val="2E5395"/>
          <w:sz w:val="28"/>
          <w:szCs w:val="28"/>
        </w:rPr>
      </w:pPr>
    </w:p>
    <w:p>
      <w:pPr>
        <w:rPr>
          <w:rFonts w:hint="default" w:ascii="Calibri" w:hAnsi="Calibri" w:cs="Calibri"/>
          <w:color w:val="2E5395"/>
          <w:sz w:val="28"/>
          <w:szCs w:val="28"/>
        </w:rPr>
      </w:pPr>
    </w:p>
    <w:p>
      <w:pPr>
        <w:pStyle w:val="3"/>
        <w:jc w:val="both"/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="Calibri" w:hAnsi="Calibri" w:cs="Calibri"/>
          <w:color w:val="000000" w:themeColor="text1"/>
          <w:spacing w:val="-8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Environments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24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Windows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10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</w:t>
      </w:r>
      <w:r>
        <w:rPr>
          <w:rFonts w:hint="default" w:ascii="Calibri" w:hAnsi="Calibri" w:cs="Calibri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Chrome,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Firefox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Edge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9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Mac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Safari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Browser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8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Android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Mobile OS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Chrome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21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iPhone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Mobile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- Safari</w:t>
      </w:r>
    </w:p>
    <w:p>
      <w:pPr>
        <w:pStyle w:val="3"/>
        <w:jc w:val="both"/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4" w:name="_bookmark4"/>
      <w:bookmarkEnd w:id="4"/>
      <w:r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Exclusions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24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All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features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except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that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are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mentioned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under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‘Inclusions’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8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Any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third-party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features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or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Payment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gateways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23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 Automation</w:t>
      </w:r>
    </w:p>
    <w:p>
      <w:pPr>
        <w:pStyle w:val="7"/>
        <w:spacing w:before="2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2"/>
        <w:numPr>
          <w:ilvl w:val="0"/>
          <w:numId w:val="0"/>
        </w:numPr>
        <w:tabs>
          <w:tab w:val="left" w:pos="664"/>
          <w:tab w:val="left" w:pos="665"/>
        </w:tabs>
        <w:spacing w:before="1" w:after="0" w:line="240" w:lineRule="auto"/>
        <w:ind w:left="231" w:leftChars="0" w:right="0" w:rightChars="0"/>
        <w:jc w:val="left"/>
        <w:rPr>
          <w:sz w:val="32"/>
          <w:szCs w:val="32"/>
        </w:rPr>
      </w:pPr>
      <w:bookmarkStart w:id="5" w:name="_bookmark5"/>
      <w:bookmarkEnd w:id="5"/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>3   Test Strategy</w:t>
      </w:r>
    </w:p>
    <w:p>
      <w:pPr>
        <w:pStyle w:val="3"/>
        <w:numPr>
          <w:ilvl w:val="0"/>
          <w:numId w:val="0"/>
        </w:numPr>
        <w:tabs>
          <w:tab w:val="left" w:pos="1375"/>
        </w:tabs>
        <w:spacing w:before="239" w:after="0" w:line="240" w:lineRule="auto"/>
        <w:ind w:right="0" w:rightChars="0" w:firstLine="420" w:firstLineChars="150"/>
        <w:jc w:val="left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cs="Calibri"/>
          <w:sz w:val="28"/>
          <w:szCs w:val="28"/>
          <w:lang w:val="en-US" w:eastAsia="en-US" w:bidi="ar-SA"/>
        </w:rPr>
        <w:t>3</w:t>
      </w: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.1  QA role in test process</w:t>
      </w:r>
    </w:p>
    <w:p>
      <w:pPr>
        <w:pStyle w:val="7"/>
        <w:spacing w:before="3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13"/>
        <w:numPr>
          <w:ilvl w:val="0"/>
          <w:numId w:val="3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Understanding Requirements</w:t>
      </w:r>
    </w:p>
    <w:p>
      <w:pPr>
        <w:pStyle w:val="13"/>
        <w:numPr>
          <w:ilvl w:val="0"/>
          <w:numId w:val="3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Preparing Test Cases</w:t>
      </w:r>
    </w:p>
    <w:p>
      <w:pPr>
        <w:pStyle w:val="13"/>
        <w:numPr>
          <w:ilvl w:val="0"/>
          <w:numId w:val="3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Preparing Test Matrix</w:t>
      </w:r>
    </w:p>
    <w:p>
      <w:pPr>
        <w:pStyle w:val="13"/>
        <w:numPr>
          <w:ilvl w:val="0"/>
          <w:numId w:val="3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Reviewing test cases and matrix</w:t>
      </w:r>
    </w:p>
    <w:p>
      <w:pPr>
        <w:pStyle w:val="13"/>
        <w:numPr>
          <w:ilvl w:val="0"/>
          <w:numId w:val="3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7012940</wp:posOffset>
                </wp:positionH>
                <wp:positionV relativeFrom="paragraph">
                  <wp:posOffset>92075</wp:posOffset>
                </wp:positionV>
                <wp:extent cx="320040" cy="762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20040" cy="76200"/>
                          <a:chOff x="11057" y="-228"/>
                          <a:chExt cx="720" cy="720"/>
                        </a:xfrm>
                      </wpg:grpSpPr>
                      <pic:pic xmlns:pic="http://schemas.openxmlformats.org/drawingml/2006/picture">
                        <pic:nvPicPr>
                          <pic:cNvPr id="2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056" y="-228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11056" y="-228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21"/>
                                <w:ind w:left="2" w:right="0" w:firstLine="0"/>
                                <w:jc w:val="center"/>
                                <w:rPr>
                                  <w:rFonts w:ascii="Cambria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552.2pt;margin-top:7.25pt;height:6pt;width:25.2pt;mso-position-horizontal-relative:page;z-index:251660288;mso-width-relative:page;mso-height-relative:page;" coordorigin="11057,-228" coordsize="720,720" o:gfxdata="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">
                <o:lock v:ext="edit" aspectratio="f"/>
                <v:shape id="Picture 13" o:spid="_x0000_s1026" o:spt="75" type="#_x0000_t75" style="position:absolute;left:11056;top:-228;height:720;width:720;" filled="f" o:preferrelative="t" stroked="f" coordsize="21600,21600" o:gfxdata="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VGr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202" type="#_x0000_t202" style="position:absolute;left:11056;top:-228;height:720;width:720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21"/>
                          <w:ind w:left="2" w:right="0" w:firstLine="0"/>
                          <w:jc w:val="center"/>
                          <w:rPr>
                            <w:rFonts w:ascii="Cambria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Creating Test Data</w:t>
      </w:r>
    </w:p>
    <w:p>
      <w:pPr>
        <w:pStyle w:val="13"/>
        <w:numPr>
          <w:ilvl w:val="0"/>
          <w:numId w:val="3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Executing Test Cases</w:t>
      </w:r>
    </w:p>
    <w:p>
      <w:pPr>
        <w:pStyle w:val="13"/>
        <w:numPr>
          <w:ilvl w:val="0"/>
          <w:numId w:val="3"/>
        </w:numPr>
        <w:tabs>
          <w:tab w:val="left" w:pos="396"/>
        </w:tabs>
        <w:spacing w:before="0" w:after="0" w:line="240" w:lineRule="auto"/>
        <w:ind w:left="395" w:right="0" w:hanging="164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Retesting and Regression Testing</w:t>
      </w:r>
    </w:p>
    <w:p>
      <w:pPr>
        <w:pStyle w:val="13"/>
        <w:numPr>
          <w:ilvl w:val="0"/>
          <w:numId w:val="3"/>
        </w:numPr>
        <w:tabs>
          <w:tab w:val="left" w:pos="396"/>
        </w:tabs>
        <w:spacing w:before="0" w:after="0" w:line="240" w:lineRule="auto"/>
        <w:ind w:left="395" w:right="0" w:hanging="164"/>
        <w:jc w:val="left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Deployment/Delivery</w:t>
      </w:r>
    </w:p>
    <w:p>
      <w:pPr>
        <w:rPr>
          <w:rFonts w:hint="default"/>
          <w:lang w:val="en-US"/>
        </w:rPr>
      </w:pPr>
      <w:bookmarkStart w:id="6" w:name="_bookmark16"/>
      <w:bookmarkEnd w:id="6"/>
      <w:bookmarkStart w:id="7" w:name="_bookmark16"/>
      <w:bookmarkEnd w:id="7"/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tabs>
          <w:tab w:val="left" w:pos="1445"/>
        </w:tabs>
        <w:spacing w:before="0" w:after="0" w:line="240" w:lineRule="auto"/>
        <w:ind w:right="0" w:rightChars="0" w:firstLine="280" w:firstLineChars="100"/>
        <w:jc w:val="left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cs="Calibri"/>
          <w:sz w:val="28"/>
          <w:szCs w:val="28"/>
          <w:lang w:val="en-US" w:eastAsia="en-US" w:bidi="ar-SA"/>
        </w:rPr>
        <w:t>3</w:t>
      </w: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.2  Bug life cycle:</w:t>
      </w:r>
    </w:p>
    <w:p>
      <w:pPr>
        <w:pStyle w:val="7"/>
        <w:spacing w:before="53"/>
        <w:ind w:left="232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7"/>
        <w:spacing w:before="53"/>
        <w:ind w:left="232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All the issues found while testing will be logged into Word document.</w:t>
      </w:r>
    </w:p>
    <w:p>
      <w:pPr>
        <w:pStyle w:val="7"/>
        <w:spacing w:before="53"/>
        <w:ind w:left="232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7"/>
        <w:spacing w:before="53"/>
        <w:ind w:left="232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7"/>
        <w:spacing w:before="53"/>
        <w:ind w:left="232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7"/>
        <w:spacing w:before="53"/>
        <w:ind w:left="232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7"/>
        <w:spacing w:before="53"/>
        <w:ind w:left="232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7"/>
        <w:spacing w:before="53"/>
        <w:ind w:left="232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7"/>
        <w:spacing w:before="53"/>
        <w:ind w:left="232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7"/>
        <w:spacing w:before="53"/>
        <w:ind w:left="232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7"/>
        <w:spacing w:before="53"/>
        <w:ind w:left="232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7"/>
        <w:spacing w:before="89"/>
        <w:ind w:left="2904" w:right="3503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7"/>
        <w:spacing w:before="89"/>
        <w:ind w:right="3503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7"/>
        <w:spacing w:before="89"/>
        <w:ind w:left="2904" w:right="3503"/>
        <w:jc w:val="both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Bug life cycle for this project is as follows:</w:t>
      </w:r>
    </w:p>
    <w:p>
      <w:pPr>
        <w:pStyle w:val="7"/>
        <w:spacing w:before="1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1417955</wp:posOffset>
            </wp:positionH>
            <wp:positionV relativeFrom="paragraph">
              <wp:posOffset>106045</wp:posOffset>
            </wp:positionV>
            <wp:extent cx="4724400" cy="5514975"/>
            <wp:effectExtent l="0" t="0" r="0" b="1905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9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7"/>
        <w:rPr>
          <w:sz w:val="33"/>
        </w:rPr>
      </w:pPr>
    </w:p>
    <w:p>
      <w:pPr>
        <w:rPr>
          <w:rFonts w:hint="default" w:ascii="Calibri" w:hAnsi="Calibri" w:cs="Calibri"/>
          <w:sz w:val="28"/>
          <w:szCs w:val="28"/>
          <w:lang w:val="en-US" w:eastAsia="en-US" w:bidi="ar-SA"/>
        </w:rPr>
      </w:pPr>
      <w:bookmarkStart w:id="8" w:name="_bookmark17"/>
      <w:bookmarkEnd w:id="8"/>
      <w:bookmarkStart w:id="9" w:name="_bookmark17"/>
      <w:bookmarkEnd w:id="9"/>
    </w:p>
    <w:p>
      <w:pPr>
        <w:pStyle w:val="3"/>
        <w:numPr>
          <w:ilvl w:val="0"/>
          <w:numId w:val="0"/>
        </w:numPr>
        <w:tabs>
          <w:tab w:val="left" w:pos="655"/>
        </w:tabs>
        <w:spacing w:before="1" w:after="0" w:line="240" w:lineRule="auto"/>
        <w:ind w:left="231" w:leftChars="0" w:right="0" w:rightChars="0"/>
        <w:jc w:val="left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cs="Calibri"/>
          <w:sz w:val="28"/>
          <w:szCs w:val="28"/>
          <w:lang w:val="en-US" w:eastAsia="en-US" w:bidi="ar-SA"/>
        </w:rPr>
        <w:t>3</w:t>
      </w: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.3 Testing types</w:t>
      </w:r>
    </w:p>
    <w:p>
      <w:pP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</w:p>
    <w:p>
      <w:pPr>
        <w:pStyle w:val="7"/>
        <w:spacing w:before="53" w:line="240" w:lineRule="auto"/>
        <w:ind w:left="232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- Black box Testing</w:t>
      </w:r>
    </w:p>
    <w:p>
      <w:pPr>
        <w:pStyle w:val="7"/>
        <w:spacing w:line="240" w:lineRule="auto"/>
        <w:ind w:left="232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- GUI Testing</w:t>
      </w:r>
    </w:p>
    <w:p>
      <w:pPr>
        <w:pStyle w:val="7"/>
        <w:spacing w:line="240" w:lineRule="auto"/>
        <w:ind w:left="232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- Integration Testing</w:t>
      </w:r>
    </w:p>
    <w:p>
      <w:pPr>
        <w:pStyle w:val="7"/>
        <w:spacing w:line="240" w:lineRule="auto"/>
        <w:ind w:left="232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- Functional Testing</w:t>
      </w:r>
    </w:p>
    <w:p>
      <w:pPr>
        <w:pStyle w:val="7"/>
        <w:spacing w:line="240" w:lineRule="auto"/>
        <w:ind w:left="232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- System Testing</w:t>
      </w:r>
    </w:p>
    <w:p>
      <w:pPr>
        <w:pStyle w:val="7"/>
        <w:spacing w:line="240" w:lineRule="auto"/>
        <w:ind w:left="232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- Performance Testing</w:t>
      </w:r>
    </w:p>
    <w:p>
      <w:pPr>
        <w:pStyle w:val="7"/>
        <w:spacing w:line="240" w:lineRule="auto"/>
        <w:ind w:left="232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- User Acceptance Testing</w:t>
      </w:r>
    </w:p>
    <w:p>
      <w:pPr>
        <w:pStyle w:val="7"/>
        <w:spacing w:line="240" w:lineRule="auto"/>
        <w:ind w:left="232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- Alpha Testing</w:t>
      </w:r>
    </w:p>
    <w:p>
      <w:pPr>
        <w:rPr>
          <w:rFonts w:hint="default"/>
          <w:lang w:val="en-US" w:eastAsia="en-US"/>
        </w:rPr>
      </w:pPr>
      <w:bookmarkStart w:id="10" w:name="_bookmark18"/>
      <w:bookmarkEnd w:id="10"/>
      <w:bookmarkStart w:id="11" w:name="_bookmark18"/>
      <w:bookmarkEnd w:id="11"/>
    </w:p>
    <w:p>
      <w:pPr>
        <w:pStyle w:val="3"/>
        <w:numPr>
          <w:ilvl w:val="0"/>
          <w:numId w:val="0"/>
        </w:numPr>
        <w:tabs>
          <w:tab w:val="left" w:pos="1375"/>
        </w:tabs>
        <w:spacing w:before="199" w:after="0" w:line="240" w:lineRule="auto"/>
        <w:ind w:right="0" w:rightChars="0" w:firstLine="280" w:firstLineChars="100"/>
        <w:jc w:val="left"/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cs="Calibri"/>
          <w:sz w:val="28"/>
          <w:szCs w:val="28"/>
          <w:lang w:val="en-US" w:eastAsia="en-US" w:bidi="ar-SA"/>
        </w:rPr>
        <w:t>3</w:t>
      </w:r>
      <w:r>
        <w:rPr>
          <w:rFonts w:hint="default" w:ascii="Calibri" w:hAnsi="Calibri" w:eastAsia="Verdana" w:cs="Calibri"/>
          <w:sz w:val="28"/>
          <w:szCs w:val="28"/>
          <w:lang w:val="en-US" w:eastAsia="en-US" w:bidi="ar-SA"/>
        </w:rPr>
        <w:t>.4  Bug Severity and Priority Definition</w:t>
      </w:r>
    </w:p>
    <w:p>
      <w:pPr>
        <w:pStyle w:val="7"/>
        <w:spacing w:before="2"/>
        <w:rPr>
          <w:rFonts w:ascii="Palatino Linotype"/>
          <w:b/>
          <w:sz w:val="21"/>
        </w:rPr>
      </w:pPr>
    </w:p>
    <w:p>
      <w:pPr>
        <w:pStyle w:val="7"/>
        <w:spacing w:line="360" w:lineRule="auto"/>
        <w:ind w:left="232" w:right="835"/>
        <w:jc w:val="both"/>
      </w:pPr>
      <w:r>
        <w:t>Bug</w:t>
      </w:r>
      <w:r>
        <w:rPr>
          <w:spacing w:val="1"/>
        </w:rPr>
        <w:t xml:space="preserve"> </w:t>
      </w:r>
      <w:r>
        <w:t>Severity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categorizing</w:t>
      </w:r>
      <w:r>
        <w:rPr>
          <w:spacing w:val="1"/>
        </w:rPr>
        <w:t xml:space="preserve"> </w:t>
      </w:r>
      <w:r>
        <w:t>bugs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prioritizing if and when the bugs will be fixed.   The bug Severity and Priority levels will</w:t>
      </w:r>
      <w:r>
        <w:rPr>
          <w:spacing w:val="1"/>
        </w:rPr>
        <w:t xml:space="preserve"> </w:t>
      </w:r>
      <w:r>
        <w:t>be defined as outlined in the following tables below.</w:t>
      </w:r>
      <w:r>
        <w:rPr>
          <w:spacing w:val="1"/>
        </w:rPr>
        <w:t xml:space="preserve"> </w:t>
      </w:r>
      <w:r>
        <w:t>Testing will assign a severity level to</w:t>
      </w:r>
      <w:r>
        <w:rPr>
          <w:spacing w:val="-67"/>
        </w:rPr>
        <w:t xml:space="preserve"> </w:t>
      </w:r>
      <w:r>
        <w:t>all bugs.</w:t>
      </w:r>
      <w:r>
        <w:rPr>
          <w:spacing w:val="70"/>
        </w:rPr>
        <w:t xml:space="preserve"> </w:t>
      </w:r>
      <w:r>
        <w:t>The Test Lead will be responsible to see that a correct severity level is assigned</w:t>
      </w:r>
      <w:r>
        <w:rPr>
          <w:spacing w:val="1"/>
        </w:rPr>
        <w:t xml:space="preserve"> </w:t>
      </w:r>
      <w:r>
        <w:t>to each</w:t>
      </w:r>
      <w:r>
        <w:rPr>
          <w:spacing w:val="-2"/>
        </w:rPr>
        <w:t xml:space="preserve"> </w:t>
      </w:r>
      <w:r>
        <w:t>bug.</w:t>
      </w:r>
    </w:p>
    <w:p>
      <w:pPr>
        <w:pStyle w:val="7"/>
        <w:spacing w:before="10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2"/>
        <w:numPr>
          <w:ilvl w:val="0"/>
          <w:numId w:val="0"/>
        </w:numPr>
        <w:tabs>
          <w:tab w:val="left" w:pos="664"/>
          <w:tab w:val="left" w:pos="665"/>
        </w:tabs>
        <w:spacing w:before="1" w:after="0" w:line="240" w:lineRule="auto"/>
        <w:ind w:right="0" w:rightChars="0" w:firstLine="140" w:firstLineChars="50"/>
        <w:jc w:val="left"/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  <w:bookmarkStart w:id="12" w:name="_bookmark7"/>
      <w:bookmarkEnd w:id="12"/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>4   Roles/Responsibilities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2127"/>
        <w:gridCol w:w="5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697" w:type="dxa"/>
            <w:shd w:val="clear" w:color="auto" w:fill="4471C4"/>
          </w:tcPr>
          <w:p>
            <w:pPr>
              <w:pStyle w:val="14"/>
              <w:spacing w:line="246" w:lineRule="exact"/>
              <w:ind w:left="52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>
            <w:pPr>
              <w:pStyle w:val="14"/>
              <w:spacing w:line="246" w:lineRule="exact"/>
              <w:ind w:left="804" w:right="795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FFFFFF"/>
                <w:sz w:val="28"/>
                <w:szCs w:val="28"/>
              </w:rPr>
              <w:t>Role</w:t>
            </w:r>
          </w:p>
        </w:tc>
        <w:tc>
          <w:tcPr>
            <w:tcW w:w="5269" w:type="dxa"/>
            <w:shd w:val="clear" w:color="auto" w:fill="4471C4"/>
          </w:tcPr>
          <w:p>
            <w:pPr>
              <w:pStyle w:val="14"/>
              <w:spacing w:line="246" w:lineRule="exact"/>
              <w:ind w:left="1729" w:right="1721"/>
              <w:jc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FFFFFF"/>
                <w:sz w:val="28"/>
                <w:szCs w:val="28"/>
              </w:rPr>
              <w:t>Responsibiliti</w:t>
            </w:r>
            <w:r>
              <w:rPr>
                <w:rFonts w:hint="default" w:ascii="Calibri" w:hAnsi="Calibri" w:cs="Calibri"/>
                <w:color w:val="FFFFFF"/>
                <w:sz w:val="28"/>
                <w:szCs w:val="28"/>
                <w:lang w:val="en-US"/>
              </w:rPr>
              <w:t>e</w:t>
            </w:r>
            <w:r>
              <w:rPr>
                <w:rFonts w:hint="default" w:ascii="Calibri" w:hAnsi="Calibri" w:cs="Calibri"/>
                <w:color w:val="FFFFFF"/>
                <w:sz w:val="28"/>
                <w:szCs w:val="28"/>
              </w:rPr>
              <w:t>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97" w:type="dxa"/>
          </w:tcPr>
          <w:p>
            <w:pPr>
              <w:pStyle w:val="14"/>
              <w:spacing w:line="248" w:lineRule="exact"/>
              <w:ind w:left="10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Person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A</w:t>
            </w:r>
          </w:p>
        </w:tc>
        <w:tc>
          <w:tcPr>
            <w:tcW w:w="2127" w:type="dxa"/>
          </w:tcPr>
          <w:p>
            <w:pPr>
              <w:pStyle w:val="14"/>
              <w:spacing w:line="248" w:lineRule="exact"/>
              <w:ind w:left="10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Test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Manager</w:t>
            </w:r>
          </w:p>
        </w:tc>
        <w:tc>
          <w:tcPr>
            <w:tcW w:w="5269" w:type="dxa"/>
          </w:tcPr>
          <w:p>
            <w:pPr>
              <w:pStyle w:val="14"/>
              <w:numPr>
                <w:ilvl w:val="0"/>
                <w:numId w:val="4"/>
              </w:numPr>
              <w:tabs>
                <w:tab w:val="left" w:pos="828"/>
              </w:tabs>
              <w:spacing w:before="0" w:after="0" w:line="248" w:lineRule="exact"/>
              <w:ind w:left="827" w:right="0" w:hanging="36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Escalations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3" w:hRule="atLeast"/>
        </w:trPr>
        <w:tc>
          <w:tcPr>
            <w:tcW w:w="1697" w:type="dxa"/>
          </w:tcPr>
          <w:p>
            <w:pPr>
              <w:pStyle w:val="14"/>
              <w:ind w:left="10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Person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B</w:t>
            </w:r>
          </w:p>
        </w:tc>
        <w:tc>
          <w:tcPr>
            <w:tcW w:w="2127" w:type="dxa"/>
          </w:tcPr>
          <w:p>
            <w:pPr>
              <w:pStyle w:val="14"/>
              <w:ind w:left="10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Test Lead</w:t>
            </w:r>
          </w:p>
        </w:tc>
        <w:tc>
          <w:tcPr>
            <w:tcW w:w="5269" w:type="dxa"/>
          </w:tcPr>
          <w:p>
            <w:pPr>
              <w:pStyle w:val="14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40" w:lineRule="auto"/>
              <w:ind w:left="827" w:right="753" w:hanging="36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Create the Test Plan and get the</w:t>
            </w:r>
            <w:r>
              <w:rPr>
                <w:rFonts w:hint="default" w:ascii="Calibri" w:hAnsi="Calibri" w:cs="Calibri"/>
                <w:spacing w:val="-75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client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signoffs</w:t>
            </w:r>
          </w:p>
          <w:p>
            <w:pPr>
              <w:pStyle w:val="14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40" w:lineRule="auto"/>
              <w:ind w:left="827" w:right="381" w:hanging="36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Interact with the application, create</w:t>
            </w:r>
            <w:r>
              <w:rPr>
                <w:rFonts w:hint="default" w:ascii="Calibri" w:hAnsi="Calibri" w:cs="Calibri"/>
                <w:spacing w:val="-75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and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execute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the test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cases</w:t>
            </w:r>
          </w:p>
          <w:p>
            <w:pPr>
              <w:pStyle w:val="14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67" w:lineRule="exact"/>
              <w:ind w:left="827" w:right="0" w:hanging="36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Report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defects</w:t>
            </w:r>
          </w:p>
          <w:p>
            <w:pPr>
              <w:pStyle w:val="14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40" w:lineRule="auto"/>
              <w:ind w:left="827" w:right="182" w:hanging="36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Coordinate the test execution. Verify</w:t>
            </w:r>
            <w:r>
              <w:rPr>
                <w:rFonts w:hint="default" w:ascii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validity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of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the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defects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being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reported.</w:t>
            </w:r>
          </w:p>
          <w:p>
            <w:pPr>
              <w:pStyle w:val="14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40" w:lineRule="auto"/>
              <w:ind w:left="827" w:right="210" w:hanging="36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Submit daily issue updates and</w:t>
            </w:r>
            <w:r>
              <w:rPr>
                <w:rFonts w:hint="default" w:ascii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summary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defect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reports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to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the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client.</w:t>
            </w:r>
          </w:p>
          <w:p>
            <w:pPr>
              <w:pStyle w:val="14"/>
              <w:numPr>
                <w:ilvl w:val="0"/>
                <w:numId w:val="5"/>
              </w:numPr>
              <w:tabs>
                <w:tab w:val="left" w:pos="828"/>
              </w:tabs>
              <w:spacing w:before="0" w:after="0" w:line="247" w:lineRule="exact"/>
              <w:ind w:left="827" w:right="0" w:hanging="36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Attend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any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meeting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with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client.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1697" w:type="dxa"/>
          </w:tcPr>
          <w:p>
            <w:pPr>
              <w:pStyle w:val="14"/>
              <w:ind w:left="10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Person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C</w:t>
            </w:r>
          </w:p>
        </w:tc>
        <w:tc>
          <w:tcPr>
            <w:tcW w:w="2127" w:type="dxa"/>
          </w:tcPr>
          <w:p>
            <w:pPr>
              <w:pStyle w:val="14"/>
              <w:spacing w:line="240" w:lineRule="auto"/>
              <w:ind w:left="107" w:right="736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Senior Test</w:t>
            </w:r>
            <w:r>
              <w:rPr>
                <w:rFonts w:hint="default" w:ascii="Calibri" w:hAnsi="Calibri" w:cs="Calibri"/>
                <w:spacing w:val="-75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Engineer</w:t>
            </w:r>
          </w:p>
        </w:tc>
        <w:tc>
          <w:tcPr>
            <w:tcW w:w="5269" w:type="dxa"/>
          </w:tcPr>
          <w:p>
            <w:pPr>
              <w:pStyle w:val="14"/>
              <w:numPr>
                <w:ilvl w:val="0"/>
                <w:numId w:val="6"/>
              </w:numPr>
              <w:tabs>
                <w:tab w:val="left" w:pos="828"/>
              </w:tabs>
              <w:spacing w:before="0" w:after="0" w:line="267" w:lineRule="exact"/>
              <w:ind w:left="827" w:right="0" w:hanging="36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Interact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with</w:t>
            </w:r>
            <w:r>
              <w:rPr>
                <w:rFonts w:hint="default" w:ascii="Calibri" w:hAnsi="Calibri" w:cs="Calibri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the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application</w:t>
            </w:r>
          </w:p>
          <w:p>
            <w:pPr>
              <w:pStyle w:val="14"/>
              <w:numPr>
                <w:ilvl w:val="0"/>
                <w:numId w:val="6"/>
              </w:numPr>
              <w:tabs>
                <w:tab w:val="left" w:pos="828"/>
              </w:tabs>
              <w:spacing w:before="1" w:after="0" w:line="267" w:lineRule="exact"/>
              <w:ind w:left="827" w:right="0" w:hanging="36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Create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and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Execute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the Test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cases.</w:t>
            </w:r>
          </w:p>
          <w:p>
            <w:pPr>
              <w:pStyle w:val="14"/>
              <w:numPr>
                <w:ilvl w:val="0"/>
                <w:numId w:val="6"/>
              </w:numPr>
              <w:tabs>
                <w:tab w:val="left" w:pos="828"/>
              </w:tabs>
              <w:spacing w:before="0" w:after="0" w:line="246" w:lineRule="exact"/>
              <w:ind w:left="827" w:right="0" w:hanging="36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Report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defects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1697" w:type="dxa"/>
          </w:tcPr>
          <w:p>
            <w:pPr>
              <w:pStyle w:val="14"/>
              <w:spacing w:before="2" w:line="240" w:lineRule="auto"/>
              <w:ind w:left="10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Person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</w:t>
            </w:r>
          </w:p>
        </w:tc>
        <w:tc>
          <w:tcPr>
            <w:tcW w:w="2127" w:type="dxa"/>
          </w:tcPr>
          <w:p>
            <w:pPr>
              <w:pStyle w:val="14"/>
              <w:spacing w:before="2" w:line="240" w:lineRule="auto"/>
              <w:ind w:left="10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Test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Engineer</w:t>
            </w:r>
          </w:p>
        </w:tc>
        <w:tc>
          <w:tcPr>
            <w:tcW w:w="5269" w:type="dxa"/>
          </w:tcPr>
          <w:p>
            <w:pPr>
              <w:pStyle w:val="14"/>
              <w:numPr>
                <w:ilvl w:val="0"/>
                <w:numId w:val="7"/>
              </w:numPr>
              <w:tabs>
                <w:tab w:val="left" w:pos="828"/>
              </w:tabs>
              <w:spacing w:before="2" w:after="0" w:line="267" w:lineRule="exact"/>
              <w:ind w:left="827" w:right="0" w:hanging="36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Interact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with</w:t>
            </w:r>
            <w:r>
              <w:rPr>
                <w:rFonts w:hint="default" w:ascii="Calibri" w:hAnsi="Calibri" w:cs="Calibri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the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application</w:t>
            </w:r>
          </w:p>
          <w:p>
            <w:pPr>
              <w:pStyle w:val="14"/>
              <w:numPr>
                <w:ilvl w:val="0"/>
                <w:numId w:val="7"/>
              </w:numPr>
              <w:tabs>
                <w:tab w:val="left" w:pos="828"/>
              </w:tabs>
              <w:spacing w:before="0" w:after="0" w:line="267" w:lineRule="exact"/>
              <w:ind w:left="827" w:right="0" w:hanging="36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Execute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the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Test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cases.</w:t>
            </w:r>
          </w:p>
          <w:p>
            <w:pPr>
              <w:pStyle w:val="14"/>
              <w:numPr>
                <w:ilvl w:val="0"/>
                <w:numId w:val="7"/>
              </w:numPr>
              <w:tabs>
                <w:tab w:val="left" w:pos="828"/>
              </w:tabs>
              <w:spacing w:before="0" w:after="0" w:line="248" w:lineRule="exact"/>
              <w:ind w:left="827" w:right="0" w:hanging="36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Report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defects</w:t>
            </w:r>
          </w:p>
        </w:tc>
      </w:tr>
    </w:tbl>
    <w:p>
      <w:pPr>
        <w:spacing w:after="0" w:line="248" w:lineRule="exact"/>
        <w:jc w:val="both"/>
        <w:rPr>
          <w:rFonts w:hint="default" w:ascii="Calibri" w:hAnsi="Calibri" w:cs="Calibri"/>
          <w:sz w:val="28"/>
          <w:szCs w:val="28"/>
        </w:rPr>
        <w:sectPr>
          <w:pgSz w:w="11910" w:h="16840"/>
          <w:pgMar w:top="1520" w:right="1300" w:bottom="940" w:left="1340" w:header="780" w:footer="754" w:gutter="0"/>
          <w:pgNumType w:fmt="decimal"/>
          <w:cols w:space="720" w:num="1"/>
        </w:sectPr>
      </w:pPr>
    </w:p>
    <w:p>
      <w:pPr>
        <w:pStyle w:val="2"/>
        <w:numPr>
          <w:ilvl w:val="0"/>
          <w:numId w:val="0"/>
        </w:numPr>
        <w:tabs>
          <w:tab w:val="left" w:pos="664"/>
          <w:tab w:val="left" w:pos="665"/>
        </w:tabs>
        <w:spacing w:before="1" w:after="0" w:line="240" w:lineRule="auto"/>
        <w:ind w:right="0" w:rightChars="0" w:firstLine="140" w:firstLineChars="50"/>
        <w:jc w:val="left"/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  <w:bookmarkStart w:id="13" w:name="_bookmark8"/>
      <w:bookmarkEnd w:id="13"/>
    </w:p>
    <w:p>
      <w:pPr>
        <w:pStyle w:val="2"/>
        <w:numPr>
          <w:ilvl w:val="0"/>
          <w:numId w:val="0"/>
        </w:numPr>
        <w:tabs>
          <w:tab w:val="left" w:pos="664"/>
          <w:tab w:val="left" w:pos="665"/>
        </w:tabs>
        <w:spacing w:before="1" w:after="0" w:line="240" w:lineRule="auto"/>
        <w:ind w:right="0" w:rightChars="0" w:firstLine="140" w:firstLineChars="5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>5   Test Schedule</w:t>
      </w:r>
    </w:p>
    <w:p>
      <w:pPr>
        <w:pStyle w:val="7"/>
        <w:spacing w:before="36"/>
        <w:ind w:left="100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7"/>
        <w:spacing w:before="36"/>
        <w:ind w:left="10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Following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is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test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schedule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planned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for the project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</w:t>
      </w:r>
    </w:p>
    <w:p>
      <w:pPr>
        <w:pStyle w:val="7"/>
        <w:spacing w:before="9"/>
        <w:jc w:val="both"/>
        <w:rPr>
          <w:rFonts w:hint="default" w:ascii="Calibri" w:hAnsi="Calibri" w:cs="Calibri"/>
          <w:sz w:val="28"/>
          <w:szCs w:val="28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8" w:type="dxa"/>
            <w:shd w:val="clear" w:color="auto" w:fill="4471C4"/>
          </w:tcPr>
          <w:p>
            <w:pPr>
              <w:pStyle w:val="14"/>
              <w:spacing w:line="246" w:lineRule="exact"/>
              <w:ind w:left="1977" w:right="1968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FFFFFF"/>
                <w:sz w:val="28"/>
                <w:szCs w:val="28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>
            <w:pPr>
              <w:pStyle w:val="14"/>
              <w:spacing w:line="246" w:lineRule="exact"/>
              <w:ind w:left="968" w:right="962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FFFFFF"/>
                <w:sz w:val="28"/>
                <w:szCs w:val="28"/>
              </w:rPr>
              <w:t>Time</w:t>
            </w:r>
            <w:r>
              <w:rPr>
                <w:rFonts w:hint="default" w:ascii="Calibri" w:hAnsi="Calibri" w:cs="Calibri"/>
                <w:color w:val="FFFFFF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color w:val="FFFFFF"/>
                <w:sz w:val="28"/>
                <w:szCs w:val="28"/>
              </w:rPr>
              <w:t>Duration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4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0" w:after="0" w:line="248" w:lineRule="exact"/>
              <w:ind w:left="827" w:right="0" w:hanging="36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Creating</w:t>
            </w:r>
            <w:r>
              <w:rPr>
                <w:rFonts w:hint="default" w:ascii="Calibri" w:hAnsi="Calibri" w:cs="Calibri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Test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Plan</w:t>
            </w:r>
          </w:p>
        </w:tc>
        <w:tc>
          <w:tcPr>
            <w:tcW w:w="4511" w:type="dxa"/>
          </w:tcPr>
          <w:p>
            <w:pPr>
              <w:pStyle w:val="14"/>
              <w:spacing w:line="248" w:lineRule="exact"/>
              <w:ind w:left="968" w:right="962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Start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Date to End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508" w:type="dxa"/>
          </w:tcPr>
          <w:p>
            <w:pPr>
              <w:pStyle w:val="14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0" w:after="0" w:line="246" w:lineRule="exact"/>
              <w:ind w:left="827" w:right="0" w:hanging="36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Test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Case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Creation</w:t>
            </w:r>
          </w:p>
        </w:tc>
        <w:tc>
          <w:tcPr>
            <w:tcW w:w="4511" w:type="dxa"/>
          </w:tcPr>
          <w:p>
            <w:pPr>
              <w:pStyle w:val="14"/>
              <w:spacing w:line="246" w:lineRule="exact"/>
              <w:ind w:left="968" w:right="962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Start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Date to End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4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0" w:after="0" w:line="248" w:lineRule="exact"/>
              <w:ind w:left="827" w:right="0" w:hanging="36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Test</w:t>
            </w:r>
            <w:r>
              <w:rPr>
                <w:rFonts w:hint="default" w:ascii="Calibri" w:hAnsi="Calibri" w:cs="Calibri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Case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Execution</w:t>
            </w:r>
          </w:p>
        </w:tc>
        <w:tc>
          <w:tcPr>
            <w:tcW w:w="4511" w:type="dxa"/>
          </w:tcPr>
          <w:p>
            <w:pPr>
              <w:pStyle w:val="14"/>
              <w:spacing w:line="248" w:lineRule="exact"/>
              <w:ind w:left="968" w:right="962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Start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Date to End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4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0" w:after="0" w:line="248" w:lineRule="exact"/>
              <w:ind w:left="827" w:right="0" w:hanging="36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Summary</w:t>
            </w:r>
            <w:r>
              <w:rPr>
                <w:rFonts w:hint="default" w:ascii="Calibri" w:hAnsi="Calibri" w:cs="Calibri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Reports</w:t>
            </w:r>
            <w:r>
              <w:rPr>
                <w:rFonts w:hint="default" w:ascii="Calibri" w:hAnsi="Calibri" w:cs="Calibri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Submission</w:t>
            </w:r>
          </w:p>
        </w:tc>
        <w:tc>
          <w:tcPr>
            <w:tcW w:w="4511" w:type="dxa"/>
          </w:tcPr>
          <w:p>
            <w:pPr>
              <w:pStyle w:val="14"/>
              <w:spacing w:line="248" w:lineRule="exact"/>
              <w:ind w:left="968" w:right="96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Date</w:t>
            </w:r>
          </w:p>
        </w:tc>
      </w:tr>
    </w:tbl>
    <w:p>
      <w:pPr>
        <w:pStyle w:val="7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2"/>
        <w:numPr>
          <w:ilvl w:val="0"/>
          <w:numId w:val="0"/>
        </w:numPr>
        <w:tabs>
          <w:tab w:val="left" w:pos="664"/>
          <w:tab w:val="left" w:pos="665"/>
        </w:tabs>
        <w:spacing w:before="1" w:after="0" w:line="240" w:lineRule="auto"/>
        <w:ind w:right="0" w:rightChars="0" w:firstLine="140" w:firstLineChars="50"/>
        <w:jc w:val="left"/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  <w:bookmarkStart w:id="14" w:name="_bookmark9"/>
      <w:bookmarkEnd w:id="14"/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>6   Test Deliverables</w:t>
      </w:r>
    </w:p>
    <w:p>
      <w:pPr>
        <w:pStyle w:val="7"/>
        <w:spacing w:before="33"/>
        <w:ind w:left="100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7"/>
        <w:spacing w:before="33"/>
        <w:ind w:left="10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following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are to be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delivered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to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 client:</w:t>
      </w:r>
    </w:p>
    <w:p>
      <w:pPr>
        <w:pStyle w:val="7"/>
        <w:spacing w:before="9" w:after="1"/>
        <w:jc w:val="both"/>
        <w:rPr>
          <w:rFonts w:hint="default" w:ascii="Calibri" w:hAnsi="Calibri" w:cs="Calibri"/>
          <w:sz w:val="28"/>
          <w:szCs w:val="28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4"/>
        <w:gridCol w:w="4664"/>
        <w:gridCol w:w="22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054" w:type="dxa"/>
            <w:shd w:val="clear" w:color="auto" w:fill="4471C4"/>
          </w:tcPr>
          <w:p>
            <w:pPr>
              <w:pStyle w:val="14"/>
              <w:ind w:left="187" w:right="178"/>
              <w:jc w:val="center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FFFFFF"/>
                <w:sz w:val="28"/>
                <w:szCs w:val="28"/>
              </w:rPr>
              <w:t>Deliverables</w:t>
            </w:r>
          </w:p>
        </w:tc>
        <w:tc>
          <w:tcPr>
            <w:tcW w:w="4664" w:type="dxa"/>
            <w:shd w:val="clear" w:color="auto" w:fill="4471C4"/>
          </w:tcPr>
          <w:p>
            <w:pPr>
              <w:pStyle w:val="14"/>
              <w:ind w:left="93" w:right="81" w:firstLine="1260" w:firstLineChars="45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2277" w:type="dxa"/>
            <w:shd w:val="clear" w:color="auto" w:fill="4471C4"/>
          </w:tcPr>
          <w:p>
            <w:pPr>
              <w:pStyle w:val="14"/>
              <w:spacing w:line="266" w:lineRule="exact"/>
              <w:ind w:left="0" w:leftChars="0" w:right="139" w:firstLine="560" w:firstLineChars="20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FFFFFF"/>
                <w:sz w:val="28"/>
                <w:szCs w:val="28"/>
              </w:rPr>
              <w:t>Target</w:t>
            </w:r>
            <w:r>
              <w:rPr>
                <w:rFonts w:hint="default" w:ascii="Calibri" w:hAnsi="Calibri" w:cs="Calibri"/>
                <w:color w:val="FFFFFF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color w:val="FFFFFF"/>
                <w:sz w:val="28"/>
                <w:szCs w:val="28"/>
              </w:rPr>
              <w:t>Completion</w:t>
            </w:r>
            <w:r>
              <w:rPr>
                <w:rFonts w:hint="default" w:ascii="Calibri" w:hAnsi="Calibri" w:cs="Calibri"/>
                <w:color w:val="FFFFFF"/>
                <w:spacing w:val="-1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color w:val="FFFFFF"/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7" w:hRule="atLeast"/>
        </w:trPr>
        <w:tc>
          <w:tcPr>
            <w:tcW w:w="2054" w:type="dxa"/>
          </w:tcPr>
          <w:p>
            <w:pPr>
              <w:pStyle w:val="14"/>
              <w:ind w:left="185" w:right="178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</w:p>
          <w:p>
            <w:pPr>
              <w:pStyle w:val="14"/>
              <w:ind w:left="185" w:right="178" w:firstLine="140" w:firstLineChars="5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</w:p>
          <w:p>
            <w:pPr>
              <w:pStyle w:val="14"/>
              <w:ind w:left="185" w:right="178" w:firstLine="280" w:firstLineChars="10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Test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Plan</w:t>
            </w:r>
          </w:p>
        </w:tc>
        <w:tc>
          <w:tcPr>
            <w:tcW w:w="4664" w:type="dxa"/>
          </w:tcPr>
          <w:p>
            <w:pPr>
              <w:pStyle w:val="14"/>
              <w:spacing w:line="240" w:lineRule="auto"/>
              <w:ind w:left="108" w:right="251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Details on the scope of the Project, test</w:t>
            </w:r>
            <w:r>
              <w:rPr>
                <w:rFonts w:hint="default" w:ascii="Calibri" w:hAnsi="Calibri" w:cs="Calibri"/>
                <w:spacing w:val="-75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strategy, test schedule, resource</w:t>
            </w:r>
            <w:r>
              <w:rPr>
                <w:rFonts w:hint="default" w:ascii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requirements,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test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deliverables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and</w:t>
            </w:r>
          </w:p>
          <w:p>
            <w:pPr>
              <w:pStyle w:val="14"/>
              <w:spacing w:line="246" w:lineRule="exact"/>
              <w:ind w:left="108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schedule</w:t>
            </w:r>
          </w:p>
        </w:tc>
        <w:tc>
          <w:tcPr>
            <w:tcW w:w="2277" w:type="dxa"/>
          </w:tcPr>
          <w:p>
            <w:pPr>
              <w:pStyle w:val="14"/>
              <w:ind w:left="802" w:right="78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</w:p>
          <w:p>
            <w:pPr>
              <w:pStyle w:val="14"/>
              <w:ind w:left="802" w:right="78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</w:p>
          <w:p>
            <w:pPr>
              <w:pStyle w:val="14"/>
              <w:ind w:left="802" w:right="78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054" w:type="dxa"/>
          </w:tcPr>
          <w:p>
            <w:pPr>
              <w:pStyle w:val="14"/>
              <w:spacing w:line="266" w:lineRule="exact"/>
              <w:ind w:left="830" w:leftChars="143" w:right="160" w:hanging="515" w:hangingChars="184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Functional</w:t>
            </w:r>
          </w:p>
          <w:p>
            <w:pPr>
              <w:pStyle w:val="14"/>
              <w:spacing w:line="266" w:lineRule="exact"/>
              <w:ind w:left="830" w:leftChars="143" w:right="160" w:hanging="515" w:hangingChars="184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Test</w:t>
            </w:r>
            <w:r>
              <w:rPr>
                <w:rFonts w:hint="default"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pacing w:val="-75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Cases</w:t>
            </w:r>
          </w:p>
        </w:tc>
        <w:tc>
          <w:tcPr>
            <w:tcW w:w="4664" w:type="dxa"/>
          </w:tcPr>
          <w:p>
            <w:pPr>
              <w:pStyle w:val="14"/>
              <w:spacing w:before="2" w:line="240" w:lineRule="auto"/>
              <w:ind w:left="93" w:right="132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Test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Cases created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for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the scope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defined</w:t>
            </w:r>
          </w:p>
        </w:tc>
        <w:tc>
          <w:tcPr>
            <w:tcW w:w="2277" w:type="dxa"/>
          </w:tcPr>
          <w:p>
            <w:pPr>
              <w:pStyle w:val="14"/>
              <w:spacing w:before="2" w:line="240" w:lineRule="auto"/>
              <w:ind w:left="802" w:right="78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2054" w:type="dxa"/>
          </w:tcPr>
          <w:p>
            <w:pPr>
              <w:pStyle w:val="14"/>
              <w:spacing w:before="2" w:line="240" w:lineRule="auto"/>
              <w:ind w:left="0" w:leftChars="0" w:right="178" w:firstLine="140" w:firstLineChars="5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</w:p>
          <w:p>
            <w:pPr>
              <w:pStyle w:val="14"/>
              <w:spacing w:before="2" w:line="240" w:lineRule="auto"/>
              <w:ind w:left="0" w:leftChars="0" w:right="178" w:firstLine="140" w:firstLineChars="5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Defect</w:t>
            </w:r>
            <w:r>
              <w:rPr>
                <w:rFonts w:hint="default"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Reports</w:t>
            </w:r>
          </w:p>
        </w:tc>
        <w:tc>
          <w:tcPr>
            <w:tcW w:w="4664" w:type="dxa"/>
          </w:tcPr>
          <w:p>
            <w:pPr>
              <w:pStyle w:val="14"/>
              <w:spacing w:line="266" w:lineRule="exact"/>
              <w:ind w:left="108" w:right="53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Detailed description of the defects</w:t>
            </w:r>
            <w:r>
              <w:rPr>
                <w:rFonts w:hint="default" w:ascii="Calibri" w:hAnsi="Calibri" w:cs="Calibri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identified</w:t>
            </w:r>
            <w:r>
              <w:rPr>
                <w:rFonts w:hint="default" w:ascii="Calibri" w:hAnsi="Calibri" w:cs="Calibri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along</w:t>
            </w:r>
            <w:r>
              <w:rPr>
                <w:rFonts w:hint="default" w:ascii="Calibri" w:hAnsi="Calibri" w:cs="Calibri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with</w:t>
            </w:r>
            <w:r>
              <w:rPr>
                <w:rFonts w:hint="default" w:ascii="Calibri" w:hAnsi="Calibri" w:cs="Calibri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screenshots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and</w:t>
            </w:r>
            <w:r>
              <w:rPr>
                <w:rFonts w:hint="default" w:ascii="Calibri" w:hAnsi="Calibri" w:cs="Calibri"/>
                <w:spacing w:val="-75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steps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to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reproduce on</w:t>
            </w:r>
            <w:r>
              <w:rPr>
                <w:rFonts w:hint="default" w:ascii="Calibri" w:hAnsi="Calibri" w:cs="Calibri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a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daily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basis.</w:t>
            </w:r>
          </w:p>
        </w:tc>
        <w:tc>
          <w:tcPr>
            <w:tcW w:w="2277" w:type="dxa"/>
          </w:tcPr>
          <w:p>
            <w:pPr>
              <w:pStyle w:val="14"/>
              <w:spacing w:before="2" w:line="240" w:lineRule="auto"/>
              <w:ind w:left="800" w:right="78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</w:p>
          <w:p>
            <w:pPr>
              <w:pStyle w:val="14"/>
              <w:spacing w:before="2" w:line="240" w:lineRule="auto"/>
              <w:ind w:right="787" w:firstLine="140" w:firstLineChars="50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 w:hRule="atLeast"/>
        </w:trPr>
        <w:tc>
          <w:tcPr>
            <w:tcW w:w="2054" w:type="dxa"/>
          </w:tcPr>
          <w:p>
            <w:pPr>
              <w:pStyle w:val="14"/>
              <w:spacing w:line="240" w:lineRule="auto"/>
              <w:ind w:left="602" w:right="461" w:hanging="113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</w:p>
          <w:p>
            <w:pPr>
              <w:pStyle w:val="14"/>
              <w:spacing w:line="240" w:lineRule="auto"/>
              <w:ind w:left="602" w:right="461" w:hanging="113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Summary</w:t>
            </w:r>
            <w:r>
              <w:rPr>
                <w:rFonts w:hint="default" w:ascii="Calibri" w:hAnsi="Calibri" w:cs="Calibri"/>
                <w:spacing w:val="-75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Reports</w:t>
            </w:r>
          </w:p>
        </w:tc>
        <w:tc>
          <w:tcPr>
            <w:tcW w:w="4664" w:type="dxa"/>
          </w:tcPr>
          <w:p>
            <w:pPr>
              <w:pStyle w:val="14"/>
              <w:spacing w:line="266" w:lineRule="exact"/>
              <w:ind w:left="108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Summary</w:t>
            </w:r>
            <w:r>
              <w:rPr>
                <w:rFonts w:hint="default" w:ascii="Calibri" w:hAnsi="Calibri" w:cs="Calibri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Reports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–</w:t>
            </w:r>
            <w:r>
              <w:rPr>
                <w:rFonts w:hint="default" w:ascii="Calibri" w:hAnsi="Calibri" w:cs="Calibri"/>
                <w:sz w:val="28"/>
                <w:szCs w:val="28"/>
                <w:lang w:val="en-US"/>
              </w:rPr>
              <w:t xml:space="preserve">   </w:t>
            </w:r>
            <w:r>
              <w:rPr>
                <w:rFonts w:hint="default" w:ascii="Calibri" w:hAnsi="Calibri" w:cs="Calibri"/>
                <w:sz w:val="28"/>
                <w:szCs w:val="28"/>
              </w:rPr>
              <w:t>Bugs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by</w:t>
            </w:r>
            <w:r>
              <w:rPr>
                <w:rFonts w:hint="default" w:ascii="Calibri" w:hAnsi="Calibri" w:cs="Calibri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Bug#,</w:t>
            </w:r>
          </w:p>
          <w:p>
            <w:pPr>
              <w:pStyle w:val="14"/>
              <w:spacing w:line="266" w:lineRule="exact"/>
              <w:ind w:left="108" w:right="1476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Bugs by Functional Area and</w:t>
            </w:r>
            <w:r>
              <w:rPr>
                <w:rFonts w:hint="default" w:ascii="Calibri" w:hAnsi="Calibri" w:cs="Calibri"/>
                <w:spacing w:val="-75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Bugs</w:t>
            </w:r>
            <w:r>
              <w:rPr>
                <w:rFonts w:hint="default" w:ascii="Calibri" w:hAnsi="Calibri" w:cs="Calibri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by</w:t>
            </w:r>
            <w:r>
              <w:rPr>
                <w:rFonts w:hint="default"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</w:rPr>
              <w:t>Priority</w:t>
            </w:r>
          </w:p>
        </w:tc>
        <w:tc>
          <w:tcPr>
            <w:tcW w:w="2277" w:type="dxa"/>
          </w:tcPr>
          <w:p>
            <w:pPr>
              <w:pStyle w:val="14"/>
              <w:ind w:left="802" w:right="78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</w:p>
          <w:p>
            <w:pPr>
              <w:pStyle w:val="14"/>
              <w:ind w:left="802" w:right="787"/>
              <w:jc w:val="both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Date</w:t>
            </w:r>
          </w:p>
        </w:tc>
      </w:tr>
    </w:tbl>
    <w:p>
      <w:pPr>
        <w:pStyle w:val="7"/>
        <w:spacing w:before="3"/>
        <w:jc w:val="both"/>
        <w:rPr>
          <w:rFonts w:hint="default" w:ascii="Calibri" w:hAnsi="Calibri" w:cs="Calibri"/>
          <w:sz w:val="28"/>
          <w:szCs w:val="28"/>
        </w:rPr>
      </w:pPr>
      <w:bookmarkStart w:id="15" w:name="_bookmark10"/>
      <w:bookmarkEnd w:id="15"/>
    </w:p>
    <w:p>
      <w:pPr>
        <w:pStyle w:val="7"/>
        <w:spacing w:before="3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2"/>
        <w:jc w:val="both"/>
        <w:rPr>
          <w:rFonts w:hint="default" w:ascii="Calibri" w:hAnsi="Calibri" w:cs="Calibri"/>
          <w:sz w:val="28"/>
          <w:szCs w:val="28"/>
        </w:rPr>
      </w:pPr>
      <w:bookmarkStart w:id="16" w:name="_bookmark11"/>
      <w:bookmarkEnd w:id="16"/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>7   Entry and Exit Criteria</w:t>
      </w:r>
    </w:p>
    <w:p>
      <w:pPr>
        <w:pStyle w:val="3"/>
        <w:numPr>
          <w:ilvl w:val="1"/>
          <w:numId w:val="4"/>
        </w:numPr>
        <w:tabs>
          <w:tab w:val="left" w:pos="1375"/>
        </w:tabs>
        <w:spacing w:before="222" w:after="0" w:line="240" w:lineRule="auto"/>
        <w:ind w:left="1374" w:right="0" w:hanging="423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Entry</w:t>
      </w:r>
      <w:r>
        <w:rPr>
          <w:rFonts w:hint="default" w:ascii="Calibri" w:hAnsi="Calibri" w:cs="Calibri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Criteria</w:t>
      </w:r>
    </w:p>
    <w:p>
      <w:pPr>
        <w:pStyle w:val="13"/>
        <w:numPr>
          <w:ilvl w:val="0"/>
          <w:numId w:val="7"/>
        </w:numPr>
        <w:tabs>
          <w:tab w:val="left" w:pos="952"/>
          <w:tab w:val="left" w:pos="953"/>
        </w:tabs>
        <w:spacing w:before="242" w:after="0" w:line="357" w:lineRule="auto"/>
        <w:ind w:left="952" w:right="836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All</w:t>
      </w:r>
      <w:r>
        <w:rPr>
          <w:rFonts w:hint="default" w:ascii="Calibri" w:hAnsi="Calibri" w:cs="Calibri"/>
          <w:spacing w:val="2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test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hardware</w:t>
      </w:r>
      <w:r>
        <w:rPr>
          <w:rFonts w:hint="default" w:ascii="Calibri" w:hAnsi="Calibri" w:cs="Calibri"/>
          <w:spacing w:val="2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platforms</w:t>
      </w:r>
      <w:r>
        <w:rPr>
          <w:rFonts w:hint="default" w:ascii="Calibri" w:hAnsi="Calibri" w:cs="Calibri"/>
          <w:spacing w:val="2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must</w:t>
      </w:r>
      <w:r>
        <w:rPr>
          <w:rFonts w:hint="default" w:ascii="Calibri" w:hAnsi="Calibri" w:cs="Calibri"/>
          <w:spacing w:val="2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have</w:t>
      </w:r>
      <w:r>
        <w:rPr>
          <w:rFonts w:hint="default" w:ascii="Calibri" w:hAnsi="Calibri" w:cs="Calibri"/>
          <w:spacing w:val="2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been</w:t>
      </w:r>
      <w:r>
        <w:rPr>
          <w:rFonts w:hint="default" w:ascii="Calibri" w:hAnsi="Calibri" w:cs="Calibri"/>
          <w:spacing w:val="2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successfully</w:t>
      </w:r>
      <w:r>
        <w:rPr>
          <w:rFonts w:hint="default" w:ascii="Calibri" w:hAnsi="Calibri" w:cs="Calibri"/>
          <w:spacing w:val="16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installed,</w:t>
      </w:r>
      <w:r>
        <w:rPr>
          <w:rFonts w:hint="default" w:ascii="Calibri" w:hAnsi="Calibri" w:cs="Calibri"/>
          <w:spacing w:val="1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configured,</w:t>
      </w:r>
      <w:r>
        <w:rPr>
          <w:rFonts w:hint="default" w:ascii="Calibri" w:hAnsi="Calibri" w:cs="Calibri"/>
          <w:spacing w:val="1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</w:t>
      </w:r>
      <w:r>
        <w:rPr>
          <w:rFonts w:hint="default" w:ascii="Calibri" w:hAnsi="Calibri" w:cs="Calibri"/>
          <w:spacing w:val="-67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functioning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properly.</w:t>
      </w:r>
    </w:p>
    <w:p>
      <w:pPr>
        <w:pStyle w:val="13"/>
        <w:numPr>
          <w:ilvl w:val="0"/>
          <w:numId w:val="7"/>
        </w:numPr>
        <w:tabs>
          <w:tab w:val="left" w:pos="952"/>
          <w:tab w:val="left" w:pos="953"/>
        </w:tabs>
        <w:spacing w:before="51" w:after="0" w:line="360" w:lineRule="auto"/>
        <w:ind w:left="952" w:right="83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All</w:t>
      </w:r>
      <w:r>
        <w:rPr>
          <w:rFonts w:hint="default" w:ascii="Calibri" w:hAnsi="Calibri" w:cs="Calibri"/>
          <w:spacing w:val="3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3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necessary</w:t>
      </w:r>
      <w:r>
        <w:rPr>
          <w:rFonts w:hint="default" w:ascii="Calibri" w:hAnsi="Calibri" w:cs="Calibri"/>
          <w:spacing w:val="3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documentation,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design,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</w:t>
      </w:r>
      <w:r>
        <w:rPr>
          <w:rFonts w:hint="default" w:ascii="Calibri" w:hAnsi="Calibri" w:cs="Calibri"/>
          <w:spacing w:val="3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requirements</w:t>
      </w:r>
      <w:r>
        <w:rPr>
          <w:rFonts w:hint="default" w:ascii="Calibri" w:hAnsi="Calibri" w:cs="Calibri"/>
          <w:spacing w:val="3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information</w:t>
      </w:r>
      <w:r>
        <w:rPr>
          <w:rFonts w:hint="default" w:ascii="Calibri" w:hAnsi="Calibri" w:cs="Calibri"/>
          <w:spacing w:val="3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should</w:t>
      </w:r>
      <w:r>
        <w:rPr>
          <w:rFonts w:hint="default" w:ascii="Calibri" w:hAnsi="Calibri" w:cs="Calibri"/>
          <w:spacing w:val="3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be</w:t>
      </w:r>
      <w:r>
        <w:rPr>
          <w:rFonts w:hint="default" w:ascii="Calibri" w:hAnsi="Calibri" w:cs="Calibri"/>
          <w:spacing w:val="-67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available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that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will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allow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testers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to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operate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system</w:t>
      </w:r>
      <w:r>
        <w:rPr>
          <w:rFonts w:hint="default" w:ascii="Calibri" w:hAnsi="Calibri" w:cs="Calibri"/>
          <w:spacing w:val="-7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 judge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correct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behavior.</w:t>
      </w:r>
    </w:p>
    <w:p>
      <w:pPr>
        <w:pStyle w:val="13"/>
        <w:numPr>
          <w:ilvl w:val="0"/>
          <w:numId w:val="7"/>
        </w:numPr>
        <w:tabs>
          <w:tab w:val="left" w:pos="952"/>
          <w:tab w:val="left" w:pos="953"/>
          <w:tab w:val="left" w:pos="4351"/>
        </w:tabs>
        <w:spacing w:before="47" w:after="0" w:line="357" w:lineRule="auto"/>
        <w:ind w:left="952" w:right="831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All</w:t>
      </w:r>
      <w:r>
        <w:rPr>
          <w:rFonts w:hint="default" w:ascii="Calibri" w:hAnsi="Calibri" w:cs="Calibri"/>
          <w:spacing w:val="10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10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standard</w:t>
      </w:r>
      <w:r>
        <w:rPr>
          <w:rFonts w:hint="default" w:ascii="Calibri" w:hAnsi="Calibri" w:cs="Calibri"/>
          <w:spacing w:val="10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software</w:t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sz w:val="28"/>
          <w:szCs w:val="28"/>
        </w:rPr>
        <w:t>tools</w:t>
      </w:r>
      <w:r>
        <w:rPr>
          <w:rFonts w:hint="default" w:ascii="Calibri" w:hAnsi="Calibri" w:cs="Calibri"/>
          <w:spacing w:val="3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including</w:t>
      </w:r>
      <w:r>
        <w:rPr>
          <w:rFonts w:hint="default" w:ascii="Calibri" w:hAnsi="Calibri" w:cs="Calibri"/>
          <w:spacing w:val="3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3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testing</w:t>
      </w:r>
      <w:r>
        <w:rPr>
          <w:rFonts w:hint="default" w:ascii="Calibri" w:hAnsi="Calibri" w:cs="Calibri"/>
          <w:spacing w:val="3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tools</w:t>
      </w:r>
      <w:r>
        <w:rPr>
          <w:rFonts w:hint="default" w:ascii="Calibri" w:hAnsi="Calibri" w:cs="Calibri"/>
          <w:spacing w:val="36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must</w:t>
      </w:r>
      <w:r>
        <w:rPr>
          <w:rFonts w:hint="default" w:ascii="Calibri" w:hAnsi="Calibri" w:cs="Calibri"/>
          <w:spacing w:val="3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have</w:t>
      </w:r>
      <w:r>
        <w:rPr>
          <w:rFonts w:hint="default" w:ascii="Calibri" w:hAnsi="Calibri" w:cs="Calibri"/>
          <w:spacing w:val="3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been</w:t>
      </w:r>
      <w:r>
        <w:rPr>
          <w:rFonts w:hint="default" w:ascii="Calibri" w:hAnsi="Calibri" w:cs="Calibri"/>
          <w:spacing w:val="-67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successfully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installed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</w:t>
      </w:r>
      <w:r>
        <w:rPr>
          <w:rFonts w:hint="default" w:ascii="Calibri" w:hAnsi="Calibri" w:cs="Calibri"/>
          <w:spacing w:val="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functioning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properly.</w:t>
      </w:r>
    </w:p>
    <w:p>
      <w:pPr>
        <w:pStyle w:val="13"/>
        <w:numPr>
          <w:ilvl w:val="0"/>
          <w:numId w:val="7"/>
        </w:numPr>
        <w:tabs>
          <w:tab w:val="left" w:pos="952"/>
          <w:tab w:val="left" w:pos="953"/>
        </w:tabs>
        <w:spacing w:before="49" w:after="0" w:line="240" w:lineRule="auto"/>
        <w:ind w:left="952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Proper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test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data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available.</w:t>
      </w:r>
    </w:p>
    <w:p>
      <w:pPr>
        <w:pStyle w:val="13"/>
        <w:numPr>
          <w:ilvl w:val="0"/>
          <w:numId w:val="7"/>
        </w:numPr>
        <w:tabs>
          <w:tab w:val="left" w:pos="952"/>
          <w:tab w:val="left" w:pos="953"/>
        </w:tabs>
        <w:spacing w:before="209" w:after="0" w:line="357" w:lineRule="auto"/>
        <w:ind w:left="952" w:right="833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test</w:t>
      </w:r>
      <w:r>
        <w:rPr>
          <w:rFonts w:hint="default" w:ascii="Calibri" w:hAnsi="Calibri" w:cs="Calibri"/>
          <w:spacing w:val="3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environment</w:t>
      </w:r>
      <w:r>
        <w:rPr>
          <w:rFonts w:hint="default" w:ascii="Calibri" w:hAnsi="Calibri" w:cs="Calibri"/>
          <w:spacing w:val="3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such</w:t>
      </w:r>
      <w:r>
        <w:rPr>
          <w:rFonts w:hint="default" w:ascii="Calibri" w:hAnsi="Calibri" w:cs="Calibri"/>
          <w:spacing w:val="3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as,</w:t>
      </w:r>
      <w:r>
        <w:rPr>
          <w:rFonts w:hint="default" w:ascii="Calibri" w:hAnsi="Calibri" w:cs="Calibri"/>
          <w:spacing w:val="3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lab,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hardware,</w:t>
      </w:r>
      <w:r>
        <w:rPr>
          <w:rFonts w:hint="default" w:ascii="Calibri" w:hAnsi="Calibri" w:cs="Calibri"/>
          <w:spacing w:val="3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software,</w:t>
      </w:r>
      <w:r>
        <w:rPr>
          <w:rFonts w:hint="default" w:ascii="Calibri" w:hAnsi="Calibri" w:cs="Calibri"/>
          <w:spacing w:val="3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</w:t>
      </w:r>
      <w:r>
        <w:rPr>
          <w:rFonts w:hint="default" w:ascii="Calibri" w:hAnsi="Calibri" w:cs="Calibri"/>
          <w:spacing w:val="3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system</w:t>
      </w:r>
      <w:r>
        <w:rPr>
          <w:rFonts w:hint="default" w:ascii="Calibri" w:hAnsi="Calibri" w:cs="Calibri"/>
          <w:spacing w:val="3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administration</w:t>
      </w:r>
      <w:r>
        <w:rPr>
          <w:rFonts w:hint="default" w:ascii="Calibri" w:hAnsi="Calibri" w:cs="Calibri"/>
          <w:spacing w:val="-67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support should</w:t>
      </w:r>
      <w:r>
        <w:rPr>
          <w:rFonts w:hint="default" w:ascii="Calibri" w:hAnsi="Calibri" w:cs="Calibri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be ready.</w:t>
      </w:r>
    </w:p>
    <w:p>
      <w:pPr>
        <w:pStyle w:val="13"/>
        <w:numPr>
          <w:ilvl w:val="0"/>
          <w:numId w:val="7"/>
        </w:numPr>
        <w:tabs>
          <w:tab w:val="left" w:pos="952"/>
          <w:tab w:val="left" w:pos="953"/>
        </w:tabs>
        <w:spacing w:before="51" w:after="0" w:line="240" w:lineRule="auto"/>
        <w:ind w:left="952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QA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resources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have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completely</w:t>
      </w:r>
      <w:r>
        <w:rPr>
          <w:rFonts w:hint="default" w:ascii="Calibri" w:hAnsi="Calibri" w:cs="Calibri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understood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requirements</w:t>
      </w:r>
    </w:p>
    <w:p>
      <w:pPr>
        <w:pStyle w:val="13"/>
        <w:numPr>
          <w:ilvl w:val="0"/>
          <w:numId w:val="7"/>
        </w:numPr>
        <w:tabs>
          <w:tab w:val="left" w:pos="952"/>
          <w:tab w:val="left" w:pos="953"/>
        </w:tabs>
        <w:spacing w:before="160" w:after="0" w:line="240" w:lineRule="auto"/>
        <w:ind w:left="952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QA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resources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have</w:t>
      </w:r>
      <w:r>
        <w:rPr>
          <w:rFonts w:hint="default" w:ascii="Calibri" w:hAnsi="Calibri" w:cs="Calibri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sound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knowledge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of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functionality</w:t>
      </w:r>
    </w:p>
    <w:p>
      <w:pPr>
        <w:pStyle w:val="13"/>
        <w:numPr>
          <w:ilvl w:val="0"/>
          <w:numId w:val="7"/>
        </w:numPr>
        <w:tabs>
          <w:tab w:val="left" w:pos="952"/>
          <w:tab w:val="left" w:pos="953"/>
        </w:tabs>
        <w:spacing w:before="161" w:after="0" w:line="240" w:lineRule="auto"/>
        <w:ind w:left="952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Reviewed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test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scenarios,</w:t>
      </w:r>
      <w:r>
        <w:rPr>
          <w:rFonts w:hint="default" w:ascii="Calibri" w:hAnsi="Calibri" w:cs="Calibri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test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cases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RTM</w:t>
      </w:r>
    </w:p>
    <w:p>
      <w:pPr>
        <w:pStyle w:val="7"/>
        <w:spacing w:before="9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3"/>
        <w:numPr>
          <w:ilvl w:val="1"/>
          <w:numId w:val="4"/>
        </w:numPr>
        <w:tabs>
          <w:tab w:val="left" w:pos="1445"/>
        </w:tabs>
        <w:spacing w:before="1" w:after="0" w:line="240" w:lineRule="auto"/>
        <w:ind w:left="1444" w:right="0" w:hanging="493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Exit</w:t>
      </w:r>
      <w:r>
        <w:rPr>
          <w:rFonts w:hint="default" w:ascii="Calibri" w:hAnsi="Calibri" w:cs="Calibri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Criteria</w:t>
      </w:r>
    </w:p>
    <w:p>
      <w:pPr>
        <w:pStyle w:val="13"/>
        <w:numPr>
          <w:ilvl w:val="0"/>
          <w:numId w:val="8"/>
        </w:numPr>
        <w:tabs>
          <w:tab w:val="left" w:pos="940"/>
          <w:tab w:val="left" w:pos="941"/>
        </w:tabs>
        <w:spacing w:before="240" w:after="0" w:line="240" w:lineRule="auto"/>
        <w:ind w:left="940" w:right="0" w:hanging="426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certain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level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of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requirements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coverage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has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been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achieved.</w:t>
      </w:r>
    </w:p>
    <w:p>
      <w:pPr>
        <w:pStyle w:val="13"/>
        <w:numPr>
          <w:ilvl w:val="0"/>
          <w:numId w:val="8"/>
        </w:numPr>
        <w:tabs>
          <w:tab w:val="left" w:pos="940"/>
          <w:tab w:val="left" w:pos="941"/>
        </w:tabs>
        <w:spacing w:before="206" w:after="0" w:line="240" w:lineRule="auto"/>
        <w:ind w:left="940" w:right="0" w:hanging="426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No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high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priority</w:t>
      </w:r>
      <w:r>
        <w:rPr>
          <w:rFonts w:hint="default" w:ascii="Calibri" w:hAnsi="Calibri" w:cs="Calibri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or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severe</w:t>
      </w:r>
      <w:r>
        <w:rPr>
          <w:rFonts w:hint="default" w:ascii="Calibri" w:hAnsi="Calibri" w:cs="Calibri"/>
          <w:spacing w:val="-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bugs are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left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outstanding.</w:t>
      </w:r>
    </w:p>
    <w:p>
      <w:pPr>
        <w:pStyle w:val="13"/>
        <w:numPr>
          <w:ilvl w:val="0"/>
          <w:numId w:val="8"/>
        </w:numPr>
        <w:tabs>
          <w:tab w:val="left" w:pos="940"/>
          <w:tab w:val="left" w:pos="941"/>
        </w:tabs>
        <w:spacing w:before="208" w:after="0" w:line="357" w:lineRule="auto"/>
        <w:ind w:left="232" w:right="832" w:firstLine="283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All</w:t>
      </w:r>
      <w:r>
        <w:rPr>
          <w:rFonts w:hint="default" w:ascii="Calibri" w:hAnsi="Calibri" w:cs="Calibri"/>
          <w:spacing w:val="7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high-risk</w:t>
      </w:r>
      <w:r>
        <w:rPr>
          <w:rFonts w:hint="default" w:ascii="Calibri" w:hAnsi="Calibri" w:cs="Calibri"/>
          <w:spacing w:val="7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areas</w:t>
      </w:r>
      <w:r>
        <w:rPr>
          <w:rFonts w:hint="default" w:ascii="Calibri" w:hAnsi="Calibri" w:cs="Calibri"/>
          <w:spacing w:val="7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have</w:t>
      </w:r>
      <w:r>
        <w:rPr>
          <w:rFonts w:hint="default" w:ascii="Calibri" w:hAnsi="Calibri" w:cs="Calibri"/>
          <w:spacing w:val="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been</w:t>
      </w:r>
      <w:r>
        <w:rPr>
          <w:rFonts w:hint="default" w:ascii="Calibri" w:hAnsi="Calibri" w:cs="Calibri"/>
          <w:spacing w:val="7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fully</w:t>
      </w:r>
      <w:r>
        <w:rPr>
          <w:rFonts w:hint="default" w:ascii="Calibri" w:hAnsi="Calibri" w:cs="Calibri"/>
          <w:spacing w:val="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tested,</w:t>
      </w:r>
      <w:r>
        <w:rPr>
          <w:rFonts w:hint="default" w:ascii="Calibri" w:hAnsi="Calibri" w:cs="Calibri"/>
          <w:spacing w:val="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with</w:t>
      </w:r>
      <w:r>
        <w:rPr>
          <w:rFonts w:hint="default" w:ascii="Calibri" w:hAnsi="Calibri" w:cs="Calibri"/>
          <w:spacing w:val="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only</w:t>
      </w:r>
      <w:r>
        <w:rPr>
          <w:rFonts w:hint="default" w:ascii="Calibri" w:hAnsi="Calibri" w:cs="Calibri"/>
          <w:spacing w:val="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minor</w:t>
      </w:r>
      <w:r>
        <w:rPr>
          <w:rFonts w:hint="default" w:ascii="Calibri" w:hAnsi="Calibri" w:cs="Calibri"/>
          <w:spacing w:val="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residual</w:t>
      </w:r>
      <w:r>
        <w:rPr>
          <w:rFonts w:hint="default" w:ascii="Calibri" w:hAnsi="Calibri" w:cs="Calibri"/>
          <w:spacing w:val="7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risks</w:t>
      </w:r>
      <w:r>
        <w:rPr>
          <w:rFonts w:hint="default" w:ascii="Calibri" w:hAnsi="Calibri" w:cs="Calibri"/>
          <w:spacing w:val="7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left</w:t>
      </w:r>
      <w:r>
        <w:rPr>
          <w:rFonts w:hint="default" w:ascii="Calibri" w:hAnsi="Calibri" w:cs="Calibri"/>
          <w:spacing w:val="-67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67"/>
          <w:sz w:val="28"/>
          <w:szCs w:val="28"/>
          <w:lang w:val="en-US"/>
        </w:rPr>
        <w:t xml:space="preserve">  </w:t>
      </w:r>
      <w:r>
        <w:rPr>
          <w:rFonts w:hint="default" w:ascii="Calibri" w:hAnsi="Calibri" w:cs="Calibri"/>
          <w:sz w:val="28"/>
          <w:szCs w:val="28"/>
        </w:rPr>
        <w:t>outstanding.</w:t>
      </w:r>
    </w:p>
    <w:p>
      <w:pPr>
        <w:pStyle w:val="13"/>
        <w:numPr>
          <w:ilvl w:val="0"/>
          <w:numId w:val="8"/>
        </w:numPr>
        <w:tabs>
          <w:tab w:val="left" w:pos="940"/>
          <w:tab w:val="left" w:pos="941"/>
        </w:tabs>
        <w:spacing w:before="49" w:after="0" w:line="240" w:lineRule="auto"/>
        <w:ind w:left="940" w:right="0" w:hanging="426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Cost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when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budget has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been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spent.</w:t>
      </w:r>
    </w:p>
    <w:p>
      <w:pPr>
        <w:pStyle w:val="13"/>
        <w:numPr>
          <w:ilvl w:val="0"/>
          <w:numId w:val="8"/>
        </w:numPr>
        <w:tabs>
          <w:tab w:val="left" w:pos="952"/>
          <w:tab w:val="left" w:pos="953"/>
        </w:tabs>
        <w:spacing w:before="206" w:after="0" w:line="240" w:lineRule="auto"/>
        <w:ind w:left="952" w:right="0" w:hanging="438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schedule</w:t>
      </w:r>
      <w:r>
        <w:rPr>
          <w:rFonts w:hint="default" w:ascii="Calibri" w:hAnsi="Calibri" w:cs="Calibri"/>
          <w:spacing w:val="-6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has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been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achieved</w:t>
      </w:r>
    </w:p>
    <w:p>
      <w:pPr>
        <w:pStyle w:val="7"/>
        <w:spacing w:before="10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2"/>
        <w:jc w:val="both"/>
        <w:rPr>
          <w:rFonts w:hint="default" w:ascii="Calibri" w:hAnsi="Calibri" w:cs="Calibri"/>
          <w:sz w:val="28"/>
          <w:szCs w:val="28"/>
        </w:rPr>
      </w:pPr>
      <w:bookmarkStart w:id="17" w:name="_bookmark12"/>
      <w:bookmarkEnd w:id="17"/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>8   Suspension and Resumption Criteria</w:t>
      </w:r>
    </w:p>
    <w:p>
      <w:pPr>
        <w:pStyle w:val="7"/>
        <w:spacing w:before="36" w:line="240" w:lineRule="auto"/>
        <w:ind w:left="100" w:right="1379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7"/>
        <w:spacing w:before="36" w:line="400" w:lineRule="auto"/>
        <w:ind w:left="100" w:right="1379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Based on the Client decision, we will suspend and resume the Project.</w:t>
      </w:r>
      <w:r>
        <w:rPr>
          <w:rFonts w:hint="default" w:ascii="Calibri" w:hAnsi="Calibri" w:cs="Calibri"/>
          <w:spacing w:val="-7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We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will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ramp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up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ramp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down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resources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per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Client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needs.</w:t>
      </w:r>
      <w:bookmarkStart w:id="18" w:name="_bookmark13"/>
      <w:bookmarkEnd w:id="18"/>
    </w:p>
    <w:p>
      <w:pPr>
        <w:pStyle w:val="7"/>
        <w:spacing w:before="36" w:line="240" w:lineRule="auto"/>
        <w:ind w:left="100" w:right="1379"/>
        <w:jc w:val="both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pStyle w:val="7"/>
        <w:spacing w:before="36" w:line="400" w:lineRule="auto"/>
        <w:ind w:left="100" w:right="1379"/>
        <w:jc w:val="both"/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9  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>Tools</w:t>
      </w:r>
    </w:p>
    <w:p>
      <w:pPr>
        <w:pStyle w:val="7"/>
        <w:spacing w:before="36"/>
        <w:ind w:left="10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following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are the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list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of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Tools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we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will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be using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in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this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Project: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79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Bug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Tracking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Tool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8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Mind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map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Tool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9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Snipping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Screenshot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Tool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21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Word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Excel</w:t>
      </w:r>
      <w:r>
        <w:rPr>
          <w:rFonts w:hint="default" w:ascii="Calibri" w:hAnsi="Calibri" w:cs="Calibri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documents</w:t>
      </w:r>
    </w:p>
    <w:p>
      <w:pPr>
        <w:pStyle w:val="7"/>
        <w:spacing w:before="1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7"/>
        <w:spacing w:before="1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7"/>
        <w:spacing w:before="1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7"/>
        <w:spacing w:before="1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2"/>
        <w:jc w:val="both"/>
        <w:rPr>
          <w:rFonts w:hint="default" w:ascii="Calibri" w:hAnsi="Calibri" w:eastAsia="Verdana" w:cs="Calibri"/>
          <w:b/>
          <w:bCs/>
          <w:color w:val="auto"/>
          <w:sz w:val="28"/>
          <w:szCs w:val="28"/>
          <w:lang w:val="en-US" w:eastAsia="en-US" w:bidi="ar-SA"/>
        </w:rPr>
      </w:pPr>
      <w:bookmarkStart w:id="19" w:name="_bookmark14"/>
      <w:bookmarkEnd w:id="19"/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 w:eastAsia="en-US" w:bidi="ar-SA"/>
        </w:rPr>
        <w:t xml:space="preserve">10  </w:t>
      </w:r>
      <w:r>
        <w:rPr>
          <w:rFonts w:hint="default" w:ascii="Calibri" w:hAnsi="Calibri" w:eastAsia="Verdana" w:cs="Calibri"/>
          <w:b/>
          <w:bCs/>
          <w:color w:val="auto"/>
          <w:sz w:val="28"/>
          <w:szCs w:val="28"/>
          <w:lang w:val="en-US" w:eastAsia="en-US" w:bidi="ar-SA"/>
        </w:rPr>
        <w:t xml:space="preserve">Risks and 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 w:eastAsia="en-US" w:bidi="ar-SA"/>
        </w:rPr>
        <w:t>Mitigation</w:t>
      </w:r>
    </w:p>
    <w:p>
      <w:pPr>
        <w:pStyle w:val="7"/>
        <w:spacing w:before="33" w:line="240" w:lineRule="auto"/>
        <w:ind w:left="100" w:right="985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7"/>
        <w:spacing w:before="33" w:line="403" w:lineRule="auto"/>
        <w:ind w:left="100" w:right="985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 following are the list of risks possible and the ways to mitigate them:</w:t>
      </w:r>
      <w:r>
        <w:rPr>
          <w:rFonts w:hint="default" w:ascii="Calibri" w:hAnsi="Calibri" w:cs="Calibri"/>
          <w:spacing w:val="-7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Risk: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Non-Availability of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Resource</w:t>
      </w:r>
    </w:p>
    <w:p>
      <w:pPr>
        <w:pStyle w:val="7"/>
        <w:spacing w:line="403" w:lineRule="auto"/>
        <w:ind w:left="100" w:right="498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Mitigation: Backup Resource Planning</w:t>
      </w:r>
      <w:r>
        <w:rPr>
          <w:rFonts w:hint="default" w:ascii="Calibri" w:hAnsi="Calibri" w:cs="Calibri"/>
          <w:spacing w:val="-7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Risk: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Build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URL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is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not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working</w:t>
      </w:r>
    </w:p>
    <w:p>
      <w:pPr>
        <w:pStyle w:val="7"/>
        <w:spacing w:line="403" w:lineRule="auto"/>
        <w:ind w:left="100" w:right="4044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Mitigation: Resources will work on other tasks</w:t>
      </w:r>
      <w:r>
        <w:rPr>
          <w:rFonts w:hint="default" w:ascii="Calibri" w:hAnsi="Calibri" w:cs="Calibri"/>
          <w:spacing w:val="-7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Risk: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Less time for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Testing</w:t>
      </w:r>
    </w:p>
    <w:p>
      <w:pPr>
        <w:pStyle w:val="7"/>
        <w:spacing w:line="267" w:lineRule="exact"/>
        <w:ind w:left="10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Mitigation: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Ramp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up</w:t>
      </w:r>
      <w:r>
        <w:rPr>
          <w:rFonts w:hint="default" w:ascii="Calibri" w:hAnsi="Calibri" w:cs="Calibri"/>
          <w:spacing w:val="-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resources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based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on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Client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needs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dynamically</w:t>
      </w:r>
    </w:p>
    <w:p>
      <w:pPr>
        <w:pStyle w:val="7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7"/>
        <w:spacing w:before="1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2"/>
        <w:jc w:val="both"/>
        <w:rPr>
          <w:rFonts w:hint="default" w:ascii="Calibri" w:hAnsi="Calibri" w:eastAsia="Verdana" w:cs="Calibri"/>
          <w:b/>
          <w:bCs/>
          <w:color w:val="auto"/>
          <w:sz w:val="28"/>
          <w:szCs w:val="28"/>
          <w:lang w:val="en-US" w:eastAsia="en-US" w:bidi="ar-SA"/>
        </w:rPr>
      </w:pPr>
      <w:bookmarkStart w:id="20" w:name="_bookmark15"/>
      <w:bookmarkEnd w:id="20"/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 w:eastAsia="en-US" w:bidi="ar-SA"/>
        </w:rPr>
        <w:t xml:space="preserve">11  </w:t>
      </w:r>
      <w:r>
        <w:rPr>
          <w:rFonts w:hint="default" w:ascii="Calibri" w:hAnsi="Calibri" w:eastAsia="Verdana" w:cs="Calibri"/>
          <w:b/>
          <w:bCs/>
          <w:color w:val="auto"/>
          <w:sz w:val="28"/>
          <w:szCs w:val="28"/>
          <w:lang w:val="en-US" w:eastAsia="en-US" w:bidi="ar-SA"/>
        </w:rPr>
        <w:t>Approvals</w:t>
      </w:r>
    </w:p>
    <w:p>
      <w:pPr>
        <w:pStyle w:val="7"/>
        <w:spacing w:before="33" w:line="240" w:lineRule="auto"/>
        <w:ind w:left="100" w:firstLine="140" w:firstLineChars="50"/>
        <w:jc w:val="both"/>
        <w:rPr>
          <w:rFonts w:hint="default" w:ascii="Calibri" w:hAnsi="Calibri" w:cs="Calibri"/>
          <w:sz w:val="28"/>
          <w:szCs w:val="28"/>
        </w:rPr>
      </w:pPr>
    </w:p>
    <w:p>
      <w:pPr>
        <w:pStyle w:val="7"/>
        <w:spacing w:before="33"/>
        <w:ind w:left="100" w:firstLine="140" w:firstLineChars="5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Team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will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send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different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types</w:t>
      </w:r>
      <w:r>
        <w:rPr>
          <w:rFonts w:hint="default" w:ascii="Calibri" w:hAnsi="Calibri" w:cs="Calibri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of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documents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for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Client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Approval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like below: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79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Plan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9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Scenarios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18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Cases</w:t>
      </w:r>
    </w:p>
    <w:p>
      <w:pPr>
        <w:pStyle w:val="13"/>
        <w:numPr>
          <w:ilvl w:val="0"/>
          <w:numId w:val="2"/>
        </w:numPr>
        <w:tabs>
          <w:tab w:val="left" w:pos="820"/>
          <w:tab w:val="left" w:pos="821"/>
        </w:tabs>
        <w:spacing w:before="21" w:after="0" w:line="240" w:lineRule="auto"/>
        <w:ind w:left="820" w:right="0" w:hanging="361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Reports</w:t>
      </w:r>
    </w:p>
    <w:p>
      <w:pPr>
        <w:pStyle w:val="7"/>
        <w:spacing w:before="179"/>
        <w:ind w:left="10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Testing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will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only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continue to the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next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steps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once these approvals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are done.</w:t>
      </w:r>
      <w:bookmarkStart w:id="21" w:name="_GoBack"/>
      <w:bookmarkEnd w:id="21"/>
    </w:p>
    <w:sectPr>
      <w:pgSz w:w="11910" w:h="16840"/>
      <w:pgMar w:top="1520" w:right="1300" w:bottom="940" w:left="900" w:header="780" w:footer="754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08.55pt;margin-top:793.15pt;height:14.5pt;width:178.4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before="12"/>
                  <w:ind w:left="20"/>
                  <w:rPr>
                    <w:rFonts w:ascii="Trebuchet MS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  <w:u w:val="single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6029960</wp:posOffset>
              </wp:positionH>
              <wp:positionV relativeFrom="paragraph">
                <wp:posOffset>-41275</wp:posOffset>
              </wp:positionV>
              <wp:extent cx="299720" cy="27622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20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4.8pt;margin-top:-3.25pt;height:21.75pt;width:23.6pt;mso-position-horizontal-relative:margin;z-index:251662336;mso-width-relative:page;mso-height-relative:page;" filled="f" stroked="f" coordsize="21600,21600" o:gfxdata="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7rzgs2AAAAAkBAAAPAAAAAAAAAAEAIAAAACIAAABkcnMvZG93bnJldi54bWxQSwECFAAUAAAA&#10;CACHTuJAvPc3R9ICAAAjBgAADgAAAAAAAAABACAAAAAnAQAAZHJzL2Uyb0RvYy54bWxQSwUGAAAA&#10;AAYABgBZAQAAawY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1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0"/>
      <w:numFmt w:val="bullet"/>
      <w:lvlText w:val="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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6">
    <w:nsid w:val="2158F073"/>
    <w:multiLevelType w:val="multilevel"/>
    <w:tmpl w:val="2158F073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25B654F3"/>
    <w:multiLevelType w:val="multilevel"/>
    <w:tmpl w:val="25B654F3"/>
    <w:lvl w:ilvl="0" w:tentative="0">
      <w:start w:val="0"/>
      <w:numFmt w:val="bullet"/>
      <w:lvlText w:val="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>
    <w:nsid w:val="59ADCABA"/>
    <w:multiLevelType w:val="multilevel"/>
    <w:tmpl w:val="59ADCABA"/>
    <w:lvl w:ilvl="0" w:tentative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0"/>
      <w:numFmt w:val="bullet"/>
      <w:lvlText w:val="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1B4035"/>
    <w:rsid w:val="09DD11CB"/>
    <w:rsid w:val="112F5B47"/>
    <w:rsid w:val="303C6F23"/>
    <w:rsid w:val="3AB05671"/>
    <w:rsid w:val="487132B1"/>
    <w:rsid w:val="51FC4FF6"/>
    <w:rsid w:val="564E0228"/>
    <w:rsid w:val="571F3F6A"/>
    <w:rsid w:val="5B5C4BD6"/>
    <w:rsid w:val="64822B0C"/>
    <w:rsid w:val="6BEF1E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Verdana" w:hAnsi="Verdana" w:eastAsia="Verdana" w:cs="Verdana"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80"/>
      <w:ind w:left="100"/>
      <w:outlineLvl w:val="2"/>
    </w:pPr>
    <w:rPr>
      <w:rFonts w:ascii="Verdana" w:hAnsi="Verdana" w:eastAsia="Verdana" w:cs="Verdana"/>
      <w:sz w:val="26"/>
      <w:szCs w:val="26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79"/>
      <w:ind w:left="100"/>
      <w:outlineLvl w:val="3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spacing w:before="101"/>
      <w:ind w:left="208"/>
    </w:pPr>
    <w:rPr>
      <w:rFonts w:ascii="Verdana" w:hAnsi="Verdana" w:eastAsia="Verdana" w:cs="Verdana"/>
      <w:sz w:val="64"/>
      <w:szCs w:val="64"/>
      <w:lang w:val="en-US" w:eastAsia="en-US" w:bidi="ar-SA"/>
    </w:rPr>
  </w:style>
  <w:style w:type="paragraph" w:styleId="10">
    <w:name w:val="toc 1"/>
    <w:basedOn w:val="1"/>
    <w:next w:val="1"/>
    <w:qFormat/>
    <w:uiPriority w:val="1"/>
    <w:pPr>
      <w:spacing w:before="121"/>
      <w:ind w:left="100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11">
    <w:name w:val="toc 2"/>
    <w:basedOn w:val="1"/>
    <w:next w:val="1"/>
    <w:qFormat/>
    <w:uiPriority w:val="1"/>
    <w:pPr>
      <w:spacing w:before="121"/>
      <w:ind w:left="321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18"/>
      <w:ind w:left="820" w:hanging="361"/>
    </w:pPr>
    <w:rPr>
      <w:rFonts w:ascii="Verdana" w:hAnsi="Verdana" w:eastAsia="Verdana" w:cs="Verdana"/>
      <w:lang w:val="en-US" w:eastAsia="en-US" w:bidi="ar-SA"/>
    </w:rPr>
  </w:style>
  <w:style w:type="paragraph" w:customStyle="1" w:styleId="14">
    <w:name w:val="Table Paragraph"/>
    <w:basedOn w:val="1"/>
    <w:qFormat/>
    <w:uiPriority w:val="1"/>
    <w:pPr>
      <w:spacing w:line="267" w:lineRule="exact"/>
      <w:ind w:left="827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2023-07-01T08:12:00Z</dcterms:created>
  <dc:creator>Arun Motoori</dc:creator>
  <cp:lastModifiedBy>Devendra Palav</cp:lastModifiedBy>
  <dcterms:modified xsi:type="dcterms:W3CDTF">2023-07-03T15:45:19Z</dcterms:modified>
  <dc:subject>Product Name: OpenCart (Frontend)</dc:subject>
  <dc:title>Test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9F310F4EEBEE4560B8C62F657B6C4E8D</vt:lpwstr>
  </property>
</Properties>
</file>